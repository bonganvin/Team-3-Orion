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AA415" w14:textId="77777777" w:rsidR="00807F04" w:rsidRDefault="00807F04" w:rsidP="00807F04">
      <w:pPr>
        <w:rPr>
          <w:rFonts w:eastAsia="Times New Roman"/>
          <w:lang w:val="en-ZA" w:eastAsia="en-ZA"/>
        </w:rPr>
      </w:pPr>
    </w:p>
    <w:p w14:paraId="7E0009C9" w14:textId="77777777" w:rsidR="00807F04" w:rsidRDefault="00807F04" w:rsidP="00807F04">
      <w:pPr>
        <w:rPr>
          <w:rFonts w:eastAsia="Times New Roman"/>
          <w:lang w:val="en-ZA" w:eastAsia="en-ZA"/>
        </w:rPr>
      </w:pPr>
    </w:p>
    <w:p w14:paraId="0DAC3D85" w14:textId="77777777" w:rsidR="00807F04" w:rsidRDefault="00807F04" w:rsidP="00807F04">
      <w:pPr>
        <w:rPr>
          <w:rFonts w:eastAsia="Times New Roman"/>
          <w:lang w:val="en-ZA" w:eastAsia="en-ZA"/>
        </w:rPr>
      </w:pPr>
    </w:p>
    <w:p w14:paraId="39699A4D" w14:textId="77777777" w:rsidR="00807F04" w:rsidRDefault="00807F04" w:rsidP="00807F04">
      <w:pPr>
        <w:rPr>
          <w:rFonts w:eastAsia="Times New Roman"/>
          <w:lang w:val="en-ZA" w:eastAsia="en-ZA"/>
        </w:rPr>
      </w:pPr>
    </w:p>
    <w:p w14:paraId="033EB3C3" w14:textId="77777777" w:rsidR="00807F04" w:rsidRDefault="00807F04" w:rsidP="00807F04">
      <w:pPr>
        <w:rPr>
          <w:rFonts w:eastAsia="Times New Roman"/>
          <w:lang w:val="en-ZA" w:eastAsia="en-ZA"/>
        </w:rPr>
      </w:pPr>
    </w:p>
    <w:p w14:paraId="59DACA49" w14:textId="77777777" w:rsidR="00807F04" w:rsidRDefault="00807F04" w:rsidP="00807F04">
      <w:pPr>
        <w:rPr>
          <w:rFonts w:eastAsia="Times New Roman"/>
          <w:lang w:val="en-ZA" w:eastAsia="en-ZA"/>
        </w:rPr>
      </w:pPr>
    </w:p>
    <w:p w14:paraId="45914C7D" w14:textId="77777777" w:rsidR="00807F04" w:rsidRDefault="00807F04" w:rsidP="00807F04">
      <w:pPr>
        <w:rPr>
          <w:rFonts w:eastAsia="Times New Roman"/>
          <w:lang w:val="en-ZA" w:eastAsia="en-ZA"/>
        </w:rPr>
      </w:pPr>
    </w:p>
    <w:p w14:paraId="4664A63A" w14:textId="09F17C0C" w:rsidR="00807F04" w:rsidRPr="008C3628" w:rsidRDefault="00807F04" w:rsidP="008C3628">
      <w:pPr>
        <w:spacing w:after="0" w:line="240" w:lineRule="auto"/>
        <w:rPr>
          <w:rFonts w:ascii="Yu Gothic UI Semibold" w:eastAsia="Yu Gothic UI Semibold" w:hAnsi="Yu Gothic UI Semibold"/>
          <w:color w:val="002060"/>
          <w:sz w:val="72"/>
          <w:szCs w:val="72"/>
          <w:lang w:val="en-ZA" w:eastAsia="en-ZA"/>
        </w:rPr>
      </w:pPr>
      <w:r w:rsidRPr="008C3628">
        <w:rPr>
          <w:rFonts w:ascii="Yu Gothic UI Semibold" w:eastAsia="Yu Gothic UI Semibold" w:hAnsi="Yu Gothic UI Semibold"/>
          <w:color w:val="002060"/>
          <w:sz w:val="72"/>
          <w:szCs w:val="72"/>
          <w:lang w:val="en-ZA" w:eastAsia="en-ZA"/>
        </w:rPr>
        <w:t xml:space="preserve">Orion </w:t>
      </w:r>
      <w:r w:rsidR="00FB11F3">
        <w:rPr>
          <w:rFonts w:ascii="Yu Gothic UI Semibold" w:eastAsia="Yu Gothic UI Semibold" w:hAnsi="Yu Gothic UI Semibold"/>
          <w:color w:val="002060"/>
          <w:sz w:val="72"/>
          <w:szCs w:val="72"/>
          <w:lang w:val="en-ZA" w:eastAsia="en-ZA"/>
        </w:rPr>
        <w:t>User</w:t>
      </w:r>
      <w:r w:rsidRPr="008C3628">
        <w:rPr>
          <w:rFonts w:ascii="Yu Gothic UI Semibold" w:eastAsia="Yu Gothic UI Semibold" w:hAnsi="Yu Gothic UI Semibold"/>
          <w:color w:val="002060"/>
          <w:sz w:val="72"/>
          <w:szCs w:val="72"/>
          <w:lang w:val="en-ZA" w:eastAsia="en-ZA"/>
        </w:rPr>
        <w:t xml:space="preserve"> Manual</w:t>
      </w:r>
    </w:p>
    <w:p w14:paraId="1E49D158" w14:textId="77777777" w:rsidR="00807F04" w:rsidRPr="00FB11F3" w:rsidRDefault="00807F04" w:rsidP="008C3628">
      <w:pPr>
        <w:spacing w:after="0" w:line="240" w:lineRule="auto"/>
        <w:rPr>
          <w:rFonts w:ascii="Yu Gothic UI Semibold" w:eastAsia="Yu Gothic UI Semibold" w:hAnsi="Yu Gothic UI Semibold"/>
          <w:color w:val="F28D2C" w:themeColor="accent4"/>
          <w:sz w:val="56"/>
          <w:szCs w:val="56"/>
          <w:lang w:val="en-ZA" w:eastAsia="en-ZA"/>
        </w:rPr>
      </w:pPr>
      <w:r w:rsidRPr="00FB11F3">
        <w:rPr>
          <w:rFonts w:ascii="Yu Gothic UI Semibold" w:eastAsia="Yu Gothic UI Semibold" w:hAnsi="Yu Gothic UI Semibold"/>
          <w:color w:val="F28D2C" w:themeColor="accent4"/>
          <w:sz w:val="56"/>
          <w:szCs w:val="56"/>
          <w:lang w:val="en-ZA" w:eastAsia="en-ZA"/>
        </w:rPr>
        <w:t>Original Vision Systems</w:t>
      </w:r>
    </w:p>
    <w:p w14:paraId="0FBC4118" w14:textId="00C3C44E" w:rsidR="00807F04" w:rsidRPr="00FF6EE1" w:rsidRDefault="00807F04" w:rsidP="00807F04">
      <w:pPr>
        <w:rPr>
          <w:rFonts w:ascii="Yu Gothic UI Semibold" w:eastAsia="Yu Gothic UI Semibold" w:hAnsi="Yu Gothic UI Semibold" w:cs="Times New Roman"/>
          <w:color w:val="002060"/>
          <w:sz w:val="40"/>
          <w:szCs w:val="40"/>
          <w:lang w:val="en-ZA" w:eastAsia="en-ZA"/>
        </w:rPr>
      </w:pPr>
      <w:r w:rsidRPr="008C3628">
        <w:rPr>
          <w:rFonts w:ascii="Yu Gothic UI Semibold" w:eastAsia="Yu Gothic UI Semibold" w:hAnsi="Yu Gothic UI Semibold" w:cs="Times New Roman"/>
          <w:color w:val="002060"/>
          <w:sz w:val="40"/>
          <w:szCs w:val="40"/>
          <w:lang w:val="en-ZA" w:eastAsia="en-ZA"/>
        </w:rPr>
        <w:t>October 2021</w:t>
      </w:r>
    </w:p>
    <w:p w14:paraId="334D1B3B" w14:textId="301A757C" w:rsidR="00807F04" w:rsidRDefault="00807F04" w:rsidP="00807F04">
      <w:pPr>
        <w:rPr>
          <w:rFonts w:ascii="Times New Roman" w:eastAsia="Times New Roman" w:hAnsi="Times New Roman" w:cs="Times New Roman"/>
          <w:color w:val="auto"/>
          <w:lang w:val="en-ZA" w:eastAsia="en-ZA"/>
        </w:rPr>
      </w:pPr>
    </w:p>
    <w:p w14:paraId="21AD4FC6" w14:textId="6112CCD6" w:rsidR="00807F04" w:rsidRDefault="00807F04" w:rsidP="00807F04">
      <w:pPr>
        <w:rPr>
          <w:rFonts w:ascii="Times New Roman" w:eastAsia="Times New Roman" w:hAnsi="Times New Roman" w:cs="Times New Roman"/>
          <w:color w:val="auto"/>
          <w:lang w:val="en-ZA" w:eastAsia="en-ZA"/>
        </w:rPr>
      </w:pPr>
    </w:p>
    <w:sdt>
      <w:sdtPr>
        <w:id w:val="1445734940"/>
        <w:docPartObj>
          <w:docPartGallery w:val="Table of Contents"/>
          <w:docPartUnique/>
        </w:docPartObj>
      </w:sdtPr>
      <w:sdtEndPr>
        <w:rPr>
          <w:rFonts w:asciiTheme="minorHAnsi" w:eastAsiaTheme="minorHAnsi" w:hAnsiTheme="minorHAnsi" w:cstheme="minorBidi"/>
          <w:b/>
          <w:bCs/>
          <w:noProof/>
          <w:color w:val="212120" w:themeColor="text1"/>
          <w:sz w:val="24"/>
          <w:szCs w:val="24"/>
          <w:u w:val="none"/>
        </w:rPr>
      </w:sdtEndPr>
      <w:sdtContent>
        <w:p w14:paraId="7D7EAB83" w14:textId="0F527139" w:rsidR="00523FDB" w:rsidRPr="00523FDB" w:rsidRDefault="00523FDB" w:rsidP="00523FDB">
          <w:pPr>
            <w:pStyle w:val="TOCHeading"/>
            <w:numPr>
              <w:ilvl w:val="0"/>
              <w:numId w:val="16"/>
            </w:numPr>
            <w:rPr>
              <w:rStyle w:val="Heading1Char"/>
            </w:rPr>
          </w:pPr>
          <w:r w:rsidRPr="00523FDB">
            <w:rPr>
              <w:rStyle w:val="Heading1Char"/>
            </w:rPr>
            <w:t>Contents</w:t>
          </w:r>
        </w:p>
        <w:p w14:paraId="730FF29D" w14:textId="22BCF9AE" w:rsidR="00CD1A54" w:rsidRDefault="00523FDB">
          <w:pPr>
            <w:pStyle w:val="TOC1"/>
            <w:tabs>
              <w:tab w:val="left" w:pos="440"/>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85296928" w:history="1">
            <w:r w:rsidR="00CD1A54" w:rsidRPr="00565A7D">
              <w:rPr>
                <w:rStyle w:val="Hyperlink"/>
                <w:noProof/>
                <w:lang w:val="en-ZA" w:eastAsia="en-ZA"/>
              </w:rPr>
              <w:t>2.</w:t>
            </w:r>
            <w:r w:rsidR="00CD1A54">
              <w:rPr>
                <w:rFonts w:eastAsiaTheme="minorEastAsia"/>
                <w:noProof/>
                <w:color w:val="auto"/>
                <w:sz w:val="22"/>
                <w:szCs w:val="22"/>
              </w:rPr>
              <w:tab/>
            </w:r>
            <w:r w:rsidR="00CD1A54" w:rsidRPr="00565A7D">
              <w:rPr>
                <w:rStyle w:val="Hyperlink"/>
                <w:noProof/>
                <w:lang w:val="en-ZA" w:eastAsia="en-ZA"/>
              </w:rPr>
              <w:t>Introduction</w:t>
            </w:r>
            <w:r w:rsidR="00CD1A54">
              <w:rPr>
                <w:noProof/>
                <w:webHidden/>
              </w:rPr>
              <w:tab/>
            </w:r>
            <w:r w:rsidR="00CD1A54">
              <w:rPr>
                <w:noProof/>
                <w:webHidden/>
              </w:rPr>
              <w:fldChar w:fldCharType="begin"/>
            </w:r>
            <w:r w:rsidR="00CD1A54">
              <w:rPr>
                <w:noProof/>
                <w:webHidden/>
              </w:rPr>
              <w:instrText xml:space="preserve"> PAGEREF _Toc85296928 \h </w:instrText>
            </w:r>
            <w:r w:rsidR="00CD1A54">
              <w:rPr>
                <w:noProof/>
                <w:webHidden/>
              </w:rPr>
            </w:r>
            <w:r w:rsidR="00CD1A54">
              <w:rPr>
                <w:noProof/>
                <w:webHidden/>
              </w:rPr>
              <w:fldChar w:fldCharType="separate"/>
            </w:r>
            <w:r w:rsidR="00CD1A54">
              <w:rPr>
                <w:noProof/>
                <w:webHidden/>
              </w:rPr>
              <w:t>3</w:t>
            </w:r>
            <w:r w:rsidR="00CD1A54">
              <w:rPr>
                <w:noProof/>
                <w:webHidden/>
              </w:rPr>
              <w:fldChar w:fldCharType="end"/>
            </w:r>
          </w:hyperlink>
        </w:p>
        <w:p w14:paraId="45DB66D3" w14:textId="366BC584" w:rsidR="00CD1A54" w:rsidRDefault="00CD1A54">
          <w:pPr>
            <w:pStyle w:val="TOC2"/>
            <w:tabs>
              <w:tab w:val="right" w:leader="dot" w:pos="9350"/>
            </w:tabs>
            <w:rPr>
              <w:rFonts w:eastAsiaTheme="minorEastAsia"/>
              <w:noProof/>
              <w:color w:val="auto"/>
              <w:sz w:val="22"/>
              <w:szCs w:val="22"/>
            </w:rPr>
          </w:pPr>
          <w:hyperlink w:anchor="_Toc85296929" w:history="1">
            <w:r w:rsidRPr="00565A7D">
              <w:rPr>
                <w:rStyle w:val="Hyperlink"/>
                <w:noProof/>
              </w:rPr>
              <w:t>Welcome to the Orion User Manual</w:t>
            </w:r>
            <w:r>
              <w:rPr>
                <w:noProof/>
                <w:webHidden/>
              </w:rPr>
              <w:tab/>
            </w:r>
            <w:r>
              <w:rPr>
                <w:noProof/>
                <w:webHidden/>
              </w:rPr>
              <w:fldChar w:fldCharType="begin"/>
            </w:r>
            <w:r>
              <w:rPr>
                <w:noProof/>
                <w:webHidden/>
              </w:rPr>
              <w:instrText xml:space="preserve"> PAGEREF _Toc85296929 \h </w:instrText>
            </w:r>
            <w:r>
              <w:rPr>
                <w:noProof/>
                <w:webHidden/>
              </w:rPr>
            </w:r>
            <w:r>
              <w:rPr>
                <w:noProof/>
                <w:webHidden/>
              </w:rPr>
              <w:fldChar w:fldCharType="separate"/>
            </w:r>
            <w:r>
              <w:rPr>
                <w:noProof/>
                <w:webHidden/>
              </w:rPr>
              <w:t>3</w:t>
            </w:r>
            <w:r>
              <w:rPr>
                <w:noProof/>
                <w:webHidden/>
              </w:rPr>
              <w:fldChar w:fldCharType="end"/>
            </w:r>
          </w:hyperlink>
        </w:p>
        <w:p w14:paraId="0D0474D0" w14:textId="426A1DAF" w:rsidR="00CD1A54" w:rsidRDefault="00CD1A54">
          <w:pPr>
            <w:pStyle w:val="TOC2"/>
            <w:tabs>
              <w:tab w:val="right" w:leader="dot" w:pos="9350"/>
            </w:tabs>
            <w:rPr>
              <w:rFonts w:eastAsiaTheme="minorEastAsia"/>
              <w:noProof/>
              <w:color w:val="auto"/>
              <w:sz w:val="22"/>
              <w:szCs w:val="22"/>
            </w:rPr>
          </w:pPr>
          <w:hyperlink w:anchor="_Toc85296930" w:history="1">
            <w:r w:rsidRPr="00565A7D">
              <w:rPr>
                <w:rStyle w:val="Hyperlink"/>
                <w:noProof/>
              </w:rPr>
              <w:t>What’s covered?.</w:t>
            </w:r>
            <w:r>
              <w:rPr>
                <w:noProof/>
                <w:webHidden/>
              </w:rPr>
              <w:tab/>
            </w:r>
            <w:r>
              <w:rPr>
                <w:noProof/>
                <w:webHidden/>
              </w:rPr>
              <w:fldChar w:fldCharType="begin"/>
            </w:r>
            <w:r>
              <w:rPr>
                <w:noProof/>
                <w:webHidden/>
              </w:rPr>
              <w:instrText xml:space="preserve"> PAGEREF _Toc85296930 \h </w:instrText>
            </w:r>
            <w:r>
              <w:rPr>
                <w:noProof/>
                <w:webHidden/>
              </w:rPr>
            </w:r>
            <w:r>
              <w:rPr>
                <w:noProof/>
                <w:webHidden/>
              </w:rPr>
              <w:fldChar w:fldCharType="separate"/>
            </w:r>
            <w:r>
              <w:rPr>
                <w:noProof/>
                <w:webHidden/>
              </w:rPr>
              <w:t>3</w:t>
            </w:r>
            <w:r>
              <w:rPr>
                <w:noProof/>
                <w:webHidden/>
              </w:rPr>
              <w:fldChar w:fldCharType="end"/>
            </w:r>
          </w:hyperlink>
        </w:p>
        <w:p w14:paraId="7F01FFF6" w14:textId="2D22CBE1" w:rsidR="00CD1A54" w:rsidRDefault="00CD1A54">
          <w:pPr>
            <w:pStyle w:val="TOC1"/>
            <w:tabs>
              <w:tab w:val="left" w:pos="440"/>
              <w:tab w:val="right" w:leader="dot" w:pos="9350"/>
            </w:tabs>
            <w:rPr>
              <w:rFonts w:eastAsiaTheme="minorEastAsia"/>
              <w:noProof/>
              <w:color w:val="auto"/>
              <w:sz w:val="22"/>
              <w:szCs w:val="22"/>
            </w:rPr>
          </w:pPr>
          <w:hyperlink w:anchor="_Toc85296931" w:history="1">
            <w:r w:rsidRPr="00565A7D">
              <w:rPr>
                <w:rStyle w:val="Hyperlink"/>
                <w:noProof/>
                <w:lang w:val="en-ZA" w:eastAsia="en-ZA"/>
              </w:rPr>
              <w:t>3.</w:t>
            </w:r>
            <w:r>
              <w:rPr>
                <w:rFonts w:eastAsiaTheme="minorEastAsia"/>
                <w:noProof/>
                <w:color w:val="auto"/>
                <w:sz w:val="22"/>
                <w:szCs w:val="22"/>
              </w:rPr>
              <w:tab/>
            </w:r>
            <w:r w:rsidRPr="00565A7D">
              <w:rPr>
                <w:rStyle w:val="Hyperlink"/>
                <w:noProof/>
                <w:lang w:val="en-ZA" w:eastAsia="en-ZA"/>
              </w:rPr>
              <w:t>Contact Information</w:t>
            </w:r>
            <w:r>
              <w:rPr>
                <w:noProof/>
                <w:webHidden/>
              </w:rPr>
              <w:tab/>
            </w:r>
            <w:r>
              <w:rPr>
                <w:noProof/>
                <w:webHidden/>
              </w:rPr>
              <w:fldChar w:fldCharType="begin"/>
            </w:r>
            <w:r>
              <w:rPr>
                <w:noProof/>
                <w:webHidden/>
              </w:rPr>
              <w:instrText xml:space="preserve"> PAGEREF _Toc85296931 \h </w:instrText>
            </w:r>
            <w:r>
              <w:rPr>
                <w:noProof/>
                <w:webHidden/>
              </w:rPr>
            </w:r>
            <w:r>
              <w:rPr>
                <w:noProof/>
                <w:webHidden/>
              </w:rPr>
              <w:fldChar w:fldCharType="separate"/>
            </w:r>
            <w:r>
              <w:rPr>
                <w:noProof/>
                <w:webHidden/>
              </w:rPr>
              <w:t>4</w:t>
            </w:r>
            <w:r>
              <w:rPr>
                <w:noProof/>
                <w:webHidden/>
              </w:rPr>
              <w:fldChar w:fldCharType="end"/>
            </w:r>
          </w:hyperlink>
        </w:p>
        <w:p w14:paraId="0AC58D9C" w14:textId="574EC4CE" w:rsidR="00CD1A54" w:rsidRDefault="00CD1A54">
          <w:pPr>
            <w:pStyle w:val="TOC2"/>
            <w:tabs>
              <w:tab w:val="right" w:leader="dot" w:pos="9350"/>
            </w:tabs>
            <w:rPr>
              <w:rFonts w:eastAsiaTheme="minorEastAsia"/>
              <w:noProof/>
              <w:color w:val="auto"/>
              <w:sz w:val="22"/>
              <w:szCs w:val="22"/>
            </w:rPr>
          </w:pPr>
          <w:hyperlink w:anchor="_Toc85296932" w:history="1">
            <w:r w:rsidRPr="00565A7D">
              <w:rPr>
                <w:rStyle w:val="Hyperlink"/>
                <w:noProof/>
                <w:lang w:val="en-ZA" w:eastAsia="en-ZA"/>
              </w:rPr>
              <w:t>1.1 Introduction</w:t>
            </w:r>
            <w:r>
              <w:rPr>
                <w:noProof/>
                <w:webHidden/>
              </w:rPr>
              <w:tab/>
            </w:r>
            <w:r>
              <w:rPr>
                <w:noProof/>
                <w:webHidden/>
              </w:rPr>
              <w:fldChar w:fldCharType="begin"/>
            </w:r>
            <w:r>
              <w:rPr>
                <w:noProof/>
                <w:webHidden/>
              </w:rPr>
              <w:instrText xml:space="preserve"> PAGEREF _Toc85296932 \h </w:instrText>
            </w:r>
            <w:r>
              <w:rPr>
                <w:noProof/>
                <w:webHidden/>
              </w:rPr>
            </w:r>
            <w:r>
              <w:rPr>
                <w:noProof/>
                <w:webHidden/>
              </w:rPr>
              <w:fldChar w:fldCharType="separate"/>
            </w:r>
            <w:r>
              <w:rPr>
                <w:noProof/>
                <w:webHidden/>
              </w:rPr>
              <w:t>4</w:t>
            </w:r>
            <w:r>
              <w:rPr>
                <w:noProof/>
                <w:webHidden/>
              </w:rPr>
              <w:fldChar w:fldCharType="end"/>
            </w:r>
          </w:hyperlink>
        </w:p>
        <w:p w14:paraId="57D65C48" w14:textId="354C551A" w:rsidR="00CD1A54" w:rsidRDefault="00CD1A54">
          <w:pPr>
            <w:pStyle w:val="TOC2"/>
            <w:tabs>
              <w:tab w:val="right" w:leader="dot" w:pos="9350"/>
            </w:tabs>
            <w:rPr>
              <w:rFonts w:eastAsiaTheme="minorEastAsia"/>
              <w:noProof/>
              <w:color w:val="auto"/>
              <w:sz w:val="22"/>
              <w:szCs w:val="22"/>
            </w:rPr>
          </w:pPr>
          <w:hyperlink w:anchor="_Toc85296933" w:history="1">
            <w:r w:rsidRPr="00565A7D">
              <w:rPr>
                <w:rStyle w:val="Hyperlink"/>
                <w:noProof/>
                <w:lang w:val="en-ZA" w:eastAsia="en-ZA"/>
              </w:rPr>
              <w:t>1.2 Contact Information</w:t>
            </w:r>
            <w:r>
              <w:rPr>
                <w:noProof/>
                <w:webHidden/>
              </w:rPr>
              <w:tab/>
            </w:r>
            <w:r>
              <w:rPr>
                <w:noProof/>
                <w:webHidden/>
              </w:rPr>
              <w:fldChar w:fldCharType="begin"/>
            </w:r>
            <w:r>
              <w:rPr>
                <w:noProof/>
                <w:webHidden/>
              </w:rPr>
              <w:instrText xml:space="preserve"> PAGEREF _Toc85296933 \h </w:instrText>
            </w:r>
            <w:r>
              <w:rPr>
                <w:noProof/>
                <w:webHidden/>
              </w:rPr>
            </w:r>
            <w:r>
              <w:rPr>
                <w:noProof/>
                <w:webHidden/>
              </w:rPr>
              <w:fldChar w:fldCharType="separate"/>
            </w:r>
            <w:r>
              <w:rPr>
                <w:noProof/>
                <w:webHidden/>
              </w:rPr>
              <w:t>4</w:t>
            </w:r>
            <w:r>
              <w:rPr>
                <w:noProof/>
                <w:webHidden/>
              </w:rPr>
              <w:fldChar w:fldCharType="end"/>
            </w:r>
          </w:hyperlink>
        </w:p>
        <w:p w14:paraId="559F225A" w14:textId="161DA539" w:rsidR="00CD1A54" w:rsidRDefault="00CD1A54">
          <w:pPr>
            <w:pStyle w:val="TOC2"/>
            <w:tabs>
              <w:tab w:val="right" w:leader="dot" w:pos="9350"/>
            </w:tabs>
            <w:rPr>
              <w:rFonts w:eastAsiaTheme="minorEastAsia"/>
              <w:noProof/>
              <w:color w:val="auto"/>
              <w:sz w:val="22"/>
              <w:szCs w:val="22"/>
            </w:rPr>
          </w:pPr>
          <w:hyperlink w:anchor="_Toc85296934" w:history="1">
            <w:r w:rsidRPr="00565A7D">
              <w:rPr>
                <w:rStyle w:val="Hyperlink"/>
                <w:noProof/>
                <w:lang w:val="en-ZA" w:eastAsia="en-ZA"/>
              </w:rPr>
              <w:t>1.3 Conclusion</w:t>
            </w:r>
            <w:r>
              <w:rPr>
                <w:noProof/>
                <w:webHidden/>
              </w:rPr>
              <w:tab/>
            </w:r>
            <w:r>
              <w:rPr>
                <w:noProof/>
                <w:webHidden/>
              </w:rPr>
              <w:fldChar w:fldCharType="begin"/>
            </w:r>
            <w:r>
              <w:rPr>
                <w:noProof/>
                <w:webHidden/>
              </w:rPr>
              <w:instrText xml:space="preserve"> PAGEREF _Toc85296934 \h </w:instrText>
            </w:r>
            <w:r>
              <w:rPr>
                <w:noProof/>
                <w:webHidden/>
              </w:rPr>
            </w:r>
            <w:r>
              <w:rPr>
                <w:noProof/>
                <w:webHidden/>
              </w:rPr>
              <w:fldChar w:fldCharType="separate"/>
            </w:r>
            <w:r>
              <w:rPr>
                <w:noProof/>
                <w:webHidden/>
              </w:rPr>
              <w:t>5</w:t>
            </w:r>
            <w:r>
              <w:rPr>
                <w:noProof/>
                <w:webHidden/>
              </w:rPr>
              <w:fldChar w:fldCharType="end"/>
            </w:r>
          </w:hyperlink>
        </w:p>
        <w:p w14:paraId="54F5BB9F" w14:textId="6E9194F5" w:rsidR="00CD1A54" w:rsidRDefault="00CD1A54">
          <w:pPr>
            <w:pStyle w:val="TOC1"/>
            <w:tabs>
              <w:tab w:val="left" w:pos="440"/>
              <w:tab w:val="right" w:leader="dot" w:pos="9350"/>
            </w:tabs>
            <w:rPr>
              <w:rFonts w:eastAsiaTheme="minorEastAsia"/>
              <w:noProof/>
              <w:color w:val="auto"/>
              <w:sz w:val="22"/>
              <w:szCs w:val="22"/>
            </w:rPr>
          </w:pPr>
          <w:hyperlink w:anchor="_Toc85296935" w:history="1">
            <w:r w:rsidRPr="00565A7D">
              <w:rPr>
                <w:rStyle w:val="Hyperlink"/>
                <w:noProof/>
              </w:rPr>
              <w:t>4.</w:t>
            </w:r>
            <w:r>
              <w:rPr>
                <w:rFonts w:eastAsiaTheme="minorEastAsia"/>
                <w:noProof/>
                <w:color w:val="auto"/>
                <w:sz w:val="22"/>
                <w:szCs w:val="22"/>
              </w:rPr>
              <w:tab/>
            </w:r>
            <w:r w:rsidRPr="00565A7D">
              <w:rPr>
                <w:rStyle w:val="Hyperlink"/>
                <w:noProof/>
              </w:rPr>
              <w:t>System Implementation Procedure</w:t>
            </w:r>
            <w:r>
              <w:rPr>
                <w:noProof/>
                <w:webHidden/>
              </w:rPr>
              <w:tab/>
            </w:r>
            <w:r>
              <w:rPr>
                <w:noProof/>
                <w:webHidden/>
              </w:rPr>
              <w:fldChar w:fldCharType="begin"/>
            </w:r>
            <w:r>
              <w:rPr>
                <w:noProof/>
                <w:webHidden/>
              </w:rPr>
              <w:instrText xml:space="preserve"> PAGEREF _Toc85296935 \h </w:instrText>
            </w:r>
            <w:r>
              <w:rPr>
                <w:noProof/>
                <w:webHidden/>
              </w:rPr>
            </w:r>
            <w:r>
              <w:rPr>
                <w:noProof/>
                <w:webHidden/>
              </w:rPr>
              <w:fldChar w:fldCharType="separate"/>
            </w:r>
            <w:r>
              <w:rPr>
                <w:noProof/>
                <w:webHidden/>
              </w:rPr>
              <w:t>5</w:t>
            </w:r>
            <w:r>
              <w:rPr>
                <w:noProof/>
                <w:webHidden/>
              </w:rPr>
              <w:fldChar w:fldCharType="end"/>
            </w:r>
          </w:hyperlink>
        </w:p>
        <w:p w14:paraId="722BB64C" w14:textId="4977B10C" w:rsidR="00CD1A54" w:rsidRDefault="00CD1A54">
          <w:pPr>
            <w:pStyle w:val="TOC2"/>
            <w:tabs>
              <w:tab w:val="left" w:pos="880"/>
              <w:tab w:val="right" w:leader="dot" w:pos="9350"/>
            </w:tabs>
            <w:rPr>
              <w:rFonts w:eastAsiaTheme="minorEastAsia"/>
              <w:noProof/>
              <w:color w:val="auto"/>
              <w:sz w:val="22"/>
              <w:szCs w:val="22"/>
            </w:rPr>
          </w:pPr>
          <w:hyperlink w:anchor="_Toc85296936" w:history="1">
            <w:r w:rsidRPr="00565A7D">
              <w:rPr>
                <w:rStyle w:val="Hyperlink"/>
                <w:noProof/>
              </w:rPr>
              <w:t>4.1</w:t>
            </w:r>
            <w:r>
              <w:rPr>
                <w:rFonts w:eastAsiaTheme="minorEastAsia"/>
                <w:noProof/>
                <w:color w:val="auto"/>
                <w:sz w:val="22"/>
                <w:szCs w:val="22"/>
              </w:rPr>
              <w:tab/>
            </w:r>
            <w:r w:rsidRPr="00565A7D">
              <w:rPr>
                <w:rStyle w:val="Hyperlink"/>
                <w:noProof/>
              </w:rPr>
              <w:t>Introduction</w:t>
            </w:r>
            <w:r>
              <w:rPr>
                <w:noProof/>
                <w:webHidden/>
              </w:rPr>
              <w:tab/>
            </w:r>
            <w:r>
              <w:rPr>
                <w:noProof/>
                <w:webHidden/>
              </w:rPr>
              <w:fldChar w:fldCharType="begin"/>
            </w:r>
            <w:r>
              <w:rPr>
                <w:noProof/>
                <w:webHidden/>
              </w:rPr>
              <w:instrText xml:space="preserve"> PAGEREF _Toc85296936 \h </w:instrText>
            </w:r>
            <w:r>
              <w:rPr>
                <w:noProof/>
                <w:webHidden/>
              </w:rPr>
            </w:r>
            <w:r>
              <w:rPr>
                <w:noProof/>
                <w:webHidden/>
              </w:rPr>
              <w:fldChar w:fldCharType="separate"/>
            </w:r>
            <w:r>
              <w:rPr>
                <w:noProof/>
                <w:webHidden/>
              </w:rPr>
              <w:t>5</w:t>
            </w:r>
            <w:r>
              <w:rPr>
                <w:noProof/>
                <w:webHidden/>
              </w:rPr>
              <w:fldChar w:fldCharType="end"/>
            </w:r>
          </w:hyperlink>
        </w:p>
        <w:p w14:paraId="11FD8543" w14:textId="3EFD60FA" w:rsidR="00CD1A54" w:rsidRDefault="00CD1A54">
          <w:pPr>
            <w:pStyle w:val="TOC2"/>
            <w:tabs>
              <w:tab w:val="left" w:pos="880"/>
              <w:tab w:val="right" w:leader="dot" w:pos="9350"/>
            </w:tabs>
            <w:rPr>
              <w:rFonts w:eastAsiaTheme="minorEastAsia"/>
              <w:noProof/>
              <w:color w:val="auto"/>
              <w:sz w:val="22"/>
              <w:szCs w:val="22"/>
            </w:rPr>
          </w:pPr>
          <w:hyperlink w:anchor="_Toc85296937" w:history="1">
            <w:r w:rsidRPr="00565A7D">
              <w:rPr>
                <w:rStyle w:val="Hyperlink"/>
                <w:noProof/>
              </w:rPr>
              <w:t>4.2</w:t>
            </w:r>
            <w:r>
              <w:rPr>
                <w:rFonts w:eastAsiaTheme="minorEastAsia"/>
                <w:noProof/>
                <w:color w:val="auto"/>
                <w:sz w:val="22"/>
                <w:szCs w:val="22"/>
              </w:rPr>
              <w:tab/>
            </w:r>
            <w:r w:rsidRPr="00565A7D">
              <w:rPr>
                <w:rStyle w:val="Hyperlink"/>
                <w:noProof/>
              </w:rPr>
              <w:t>Hardware and Software requirements</w:t>
            </w:r>
            <w:r>
              <w:rPr>
                <w:noProof/>
                <w:webHidden/>
              </w:rPr>
              <w:tab/>
            </w:r>
            <w:r>
              <w:rPr>
                <w:noProof/>
                <w:webHidden/>
              </w:rPr>
              <w:fldChar w:fldCharType="begin"/>
            </w:r>
            <w:r>
              <w:rPr>
                <w:noProof/>
                <w:webHidden/>
              </w:rPr>
              <w:instrText xml:space="preserve"> PAGEREF _Toc85296937 \h </w:instrText>
            </w:r>
            <w:r>
              <w:rPr>
                <w:noProof/>
                <w:webHidden/>
              </w:rPr>
            </w:r>
            <w:r>
              <w:rPr>
                <w:noProof/>
                <w:webHidden/>
              </w:rPr>
              <w:fldChar w:fldCharType="separate"/>
            </w:r>
            <w:r>
              <w:rPr>
                <w:noProof/>
                <w:webHidden/>
              </w:rPr>
              <w:t>5</w:t>
            </w:r>
            <w:r>
              <w:rPr>
                <w:noProof/>
                <w:webHidden/>
              </w:rPr>
              <w:fldChar w:fldCharType="end"/>
            </w:r>
          </w:hyperlink>
        </w:p>
        <w:p w14:paraId="45EE145C" w14:textId="4A7A864B" w:rsidR="00CD1A54" w:rsidRDefault="00CD1A54">
          <w:pPr>
            <w:pStyle w:val="TOC3"/>
            <w:tabs>
              <w:tab w:val="left" w:pos="1320"/>
              <w:tab w:val="right" w:leader="dot" w:pos="9350"/>
            </w:tabs>
            <w:rPr>
              <w:rFonts w:eastAsiaTheme="minorEastAsia"/>
              <w:noProof/>
              <w:color w:val="auto"/>
              <w:sz w:val="22"/>
              <w:szCs w:val="22"/>
            </w:rPr>
          </w:pPr>
          <w:hyperlink w:anchor="_Toc85296938" w:history="1">
            <w:r w:rsidRPr="00565A7D">
              <w:rPr>
                <w:rStyle w:val="Hyperlink"/>
                <w:noProof/>
              </w:rPr>
              <w:t>4.2.1</w:t>
            </w:r>
            <w:r>
              <w:rPr>
                <w:rFonts w:eastAsiaTheme="minorEastAsia"/>
                <w:noProof/>
                <w:color w:val="auto"/>
                <w:sz w:val="22"/>
                <w:szCs w:val="22"/>
              </w:rPr>
              <w:tab/>
            </w:r>
            <w:r w:rsidRPr="00565A7D">
              <w:rPr>
                <w:rStyle w:val="Hyperlink"/>
                <w:noProof/>
              </w:rPr>
              <w:t>Hardware Requirements</w:t>
            </w:r>
            <w:r>
              <w:rPr>
                <w:noProof/>
                <w:webHidden/>
              </w:rPr>
              <w:tab/>
            </w:r>
            <w:r>
              <w:rPr>
                <w:noProof/>
                <w:webHidden/>
              </w:rPr>
              <w:fldChar w:fldCharType="begin"/>
            </w:r>
            <w:r>
              <w:rPr>
                <w:noProof/>
                <w:webHidden/>
              </w:rPr>
              <w:instrText xml:space="preserve"> PAGEREF _Toc85296938 \h </w:instrText>
            </w:r>
            <w:r>
              <w:rPr>
                <w:noProof/>
                <w:webHidden/>
              </w:rPr>
            </w:r>
            <w:r>
              <w:rPr>
                <w:noProof/>
                <w:webHidden/>
              </w:rPr>
              <w:fldChar w:fldCharType="separate"/>
            </w:r>
            <w:r>
              <w:rPr>
                <w:noProof/>
                <w:webHidden/>
              </w:rPr>
              <w:t>5</w:t>
            </w:r>
            <w:r>
              <w:rPr>
                <w:noProof/>
                <w:webHidden/>
              </w:rPr>
              <w:fldChar w:fldCharType="end"/>
            </w:r>
          </w:hyperlink>
        </w:p>
        <w:p w14:paraId="598FF007" w14:textId="2908B276" w:rsidR="00CD1A54" w:rsidRDefault="00CD1A54">
          <w:pPr>
            <w:pStyle w:val="TOC3"/>
            <w:tabs>
              <w:tab w:val="left" w:pos="1320"/>
              <w:tab w:val="right" w:leader="dot" w:pos="9350"/>
            </w:tabs>
            <w:rPr>
              <w:rFonts w:eastAsiaTheme="minorEastAsia"/>
              <w:noProof/>
              <w:color w:val="auto"/>
              <w:sz w:val="22"/>
              <w:szCs w:val="22"/>
            </w:rPr>
          </w:pPr>
          <w:hyperlink w:anchor="_Toc85296939" w:history="1">
            <w:r w:rsidRPr="00565A7D">
              <w:rPr>
                <w:rStyle w:val="Hyperlink"/>
                <w:noProof/>
              </w:rPr>
              <w:t>4.2.2</w:t>
            </w:r>
            <w:r>
              <w:rPr>
                <w:rFonts w:eastAsiaTheme="minorEastAsia"/>
                <w:noProof/>
                <w:color w:val="auto"/>
                <w:sz w:val="22"/>
                <w:szCs w:val="22"/>
              </w:rPr>
              <w:tab/>
            </w:r>
            <w:r w:rsidRPr="00565A7D">
              <w:rPr>
                <w:rStyle w:val="Hyperlink"/>
                <w:noProof/>
              </w:rPr>
              <w:t>Software Requirements</w:t>
            </w:r>
            <w:r>
              <w:rPr>
                <w:noProof/>
                <w:webHidden/>
              </w:rPr>
              <w:tab/>
            </w:r>
            <w:r>
              <w:rPr>
                <w:noProof/>
                <w:webHidden/>
              </w:rPr>
              <w:fldChar w:fldCharType="begin"/>
            </w:r>
            <w:r>
              <w:rPr>
                <w:noProof/>
                <w:webHidden/>
              </w:rPr>
              <w:instrText xml:space="preserve"> PAGEREF _Toc85296939 \h </w:instrText>
            </w:r>
            <w:r>
              <w:rPr>
                <w:noProof/>
                <w:webHidden/>
              </w:rPr>
            </w:r>
            <w:r>
              <w:rPr>
                <w:noProof/>
                <w:webHidden/>
              </w:rPr>
              <w:fldChar w:fldCharType="separate"/>
            </w:r>
            <w:r>
              <w:rPr>
                <w:noProof/>
                <w:webHidden/>
              </w:rPr>
              <w:t>6</w:t>
            </w:r>
            <w:r>
              <w:rPr>
                <w:noProof/>
                <w:webHidden/>
              </w:rPr>
              <w:fldChar w:fldCharType="end"/>
            </w:r>
          </w:hyperlink>
        </w:p>
        <w:p w14:paraId="01F817E2" w14:textId="1BD14A2F" w:rsidR="00CD1A54" w:rsidRDefault="00CD1A54">
          <w:pPr>
            <w:pStyle w:val="TOC2"/>
            <w:tabs>
              <w:tab w:val="left" w:pos="880"/>
              <w:tab w:val="right" w:leader="dot" w:pos="9350"/>
            </w:tabs>
            <w:rPr>
              <w:rFonts w:eastAsiaTheme="minorEastAsia"/>
              <w:noProof/>
              <w:color w:val="auto"/>
              <w:sz w:val="22"/>
              <w:szCs w:val="22"/>
            </w:rPr>
          </w:pPr>
          <w:hyperlink w:anchor="_Toc85296940" w:history="1">
            <w:r w:rsidRPr="00565A7D">
              <w:rPr>
                <w:rStyle w:val="Hyperlink"/>
                <w:noProof/>
              </w:rPr>
              <w:t>4.3</w:t>
            </w:r>
            <w:r>
              <w:rPr>
                <w:rFonts w:eastAsiaTheme="minorEastAsia"/>
                <w:noProof/>
                <w:color w:val="auto"/>
                <w:sz w:val="22"/>
                <w:szCs w:val="22"/>
              </w:rPr>
              <w:tab/>
            </w:r>
            <w:r w:rsidRPr="00565A7D">
              <w:rPr>
                <w:rStyle w:val="Hyperlink"/>
                <w:noProof/>
              </w:rPr>
              <w:t>Implementation Procedure</w:t>
            </w:r>
            <w:r>
              <w:rPr>
                <w:noProof/>
                <w:webHidden/>
              </w:rPr>
              <w:tab/>
            </w:r>
            <w:r>
              <w:rPr>
                <w:noProof/>
                <w:webHidden/>
              </w:rPr>
              <w:fldChar w:fldCharType="begin"/>
            </w:r>
            <w:r>
              <w:rPr>
                <w:noProof/>
                <w:webHidden/>
              </w:rPr>
              <w:instrText xml:space="preserve"> PAGEREF _Toc85296940 \h </w:instrText>
            </w:r>
            <w:r>
              <w:rPr>
                <w:noProof/>
                <w:webHidden/>
              </w:rPr>
            </w:r>
            <w:r>
              <w:rPr>
                <w:noProof/>
                <w:webHidden/>
              </w:rPr>
              <w:fldChar w:fldCharType="separate"/>
            </w:r>
            <w:r>
              <w:rPr>
                <w:noProof/>
                <w:webHidden/>
              </w:rPr>
              <w:t>6</w:t>
            </w:r>
            <w:r>
              <w:rPr>
                <w:noProof/>
                <w:webHidden/>
              </w:rPr>
              <w:fldChar w:fldCharType="end"/>
            </w:r>
          </w:hyperlink>
        </w:p>
        <w:p w14:paraId="25B8FCB0" w14:textId="0414D08F" w:rsidR="00CD1A54" w:rsidRDefault="00CD1A54">
          <w:pPr>
            <w:pStyle w:val="TOC2"/>
            <w:tabs>
              <w:tab w:val="left" w:pos="880"/>
              <w:tab w:val="right" w:leader="dot" w:pos="9350"/>
            </w:tabs>
            <w:rPr>
              <w:rFonts w:eastAsiaTheme="minorEastAsia"/>
              <w:noProof/>
              <w:color w:val="auto"/>
              <w:sz w:val="22"/>
              <w:szCs w:val="22"/>
            </w:rPr>
          </w:pPr>
          <w:hyperlink w:anchor="_Toc85296941" w:history="1">
            <w:r w:rsidRPr="00565A7D">
              <w:rPr>
                <w:rStyle w:val="Hyperlink"/>
                <w:noProof/>
              </w:rPr>
              <w:t>4.4</w:t>
            </w:r>
            <w:r>
              <w:rPr>
                <w:rFonts w:eastAsiaTheme="minorEastAsia"/>
                <w:noProof/>
                <w:color w:val="auto"/>
                <w:sz w:val="22"/>
                <w:szCs w:val="22"/>
              </w:rPr>
              <w:tab/>
            </w:r>
            <w:r w:rsidRPr="00565A7D">
              <w:rPr>
                <w:rStyle w:val="Hyperlink"/>
                <w:noProof/>
              </w:rPr>
              <w:t>Conclusion</w:t>
            </w:r>
            <w:r>
              <w:rPr>
                <w:noProof/>
                <w:webHidden/>
              </w:rPr>
              <w:tab/>
            </w:r>
            <w:r>
              <w:rPr>
                <w:noProof/>
                <w:webHidden/>
              </w:rPr>
              <w:fldChar w:fldCharType="begin"/>
            </w:r>
            <w:r>
              <w:rPr>
                <w:noProof/>
                <w:webHidden/>
              </w:rPr>
              <w:instrText xml:space="preserve"> PAGEREF _Toc85296941 \h </w:instrText>
            </w:r>
            <w:r>
              <w:rPr>
                <w:noProof/>
                <w:webHidden/>
              </w:rPr>
            </w:r>
            <w:r>
              <w:rPr>
                <w:noProof/>
                <w:webHidden/>
              </w:rPr>
              <w:fldChar w:fldCharType="separate"/>
            </w:r>
            <w:r>
              <w:rPr>
                <w:noProof/>
                <w:webHidden/>
              </w:rPr>
              <w:t>6</w:t>
            </w:r>
            <w:r>
              <w:rPr>
                <w:noProof/>
                <w:webHidden/>
              </w:rPr>
              <w:fldChar w:fldCharType="end"/>
            </w:r>
          </w:hyperlink>
        </w:p>
        <w:p w14:paraId="44C2BFA3" w14:textId="4C9B5D48" w:rsidR="00CD1A54" w:rsidRDefault="00CD1A54">
          <w:pPr>
            <w:pStyle w:val="TOC1"/>
            <w:tabs>
              <w:tab w:val="left" w:pos="440"/>
              <w:tab w:val="right" w:leader="dot" w:pos="9350"/>
            </w:tabs>
            <w:rPr>
              <w:rFonts w:eastAsiaTheme="minorEastAsia"/>
              <w:noProof/>
              <w:color w:val="auto"/>
              <w:sz w:val="22"/>
              <w:szCs w:val="22"/>
            </w:rPr>
          </w:pPr>
          <w:hyperlink w:anchor="_Toc85296942" w:history="1">
            <w:r w:rsidRPr="00565A7D">
              <w:rPr>
                <w:rStyle w:val="Hyperlink"/>
                <w:noProof/>
              </w:rPr>
              <w:t>5.</w:t>
            </w:r>
            <w:r>
              <w:rPr>
                <w:rFonts w:eastAsiaTheme="minorEastAsia"/>
                <w:noProof/>
                <w:color w:val="auto"/>
                <w:sz w:val="22"/>
                <w:szCs w:val="22"/>
              </w:rPr>
              <w:tab/>
            </w:r>
            <w:r w:rsidRPr="00565A7D">
              <w:rPr>
                <w:rStyle w:val="Hyperlink"/>
                <w:noProof/>
              </w:rPr>
              <w:t>Backup and restore</w:t>
            </w:r>
            <w:r>
              <w:rPr>
                <w:noProof/>
                <w:webHidden/>
              </w:rPr>
              <w:tab/>
            </w:r>
            <w:r>
              <w:rPr>
                <w:noProof/>
                <w:webHidden/>
              </w:rPr>
              <w:fldChar w:fldCharType="begin"/>
            </w:r>
            <w:r>
              <w:rPr>
                <w:noProof/>
                <w:webHidden/>
              </w:rPr>
              <w:instrText xml:space="preserve"> PAGEREF _Toc85296942 \h </w:instrText>
            </w:r>
            <w:r>
              <w:rPr>
                <w:noProof/>
                <w:webHidden/>
              </w:rPr>
            </w:r>
            <w:r>
              <w:rPr>
                <w:noProof/>
                <w:webHidden/>
              </w:rPr>
              <w:fldChar w:fldCharType="separate"/>
            </w:r>
            <w:r>
              <w:rPr>
                <w:noProof/>
                <w:webHidden/>
              </w:rPr>
              <w:t>6</w:t>
            </w:r>
            <w:r>
              <w:rPr>
                <w:noProof/>
                <w:webHidden/>
              </w:rPr>
              <w:fldChar w:fldCharType="end"/>
            </w:r>
          </w:hyperlink>
        </w:p>
        <w:p w14:paraId="7E3E9692" w14:textId="45C1D79F" w:rsidR="00CD1A54" w:rsidRDefault="00CD1A54">
          <w:pPr>
            <w:pStyle w:val="TOC1"/>
            <w:tabs>
              <w:tab w:val="left" w:pos="440"/>
              <w:tab w:val="right" w:leader="dot" w:pos="9350"/>
            </w:tabs>
            <w:rPr>
              <w:rFonts w:eastAsiaTheme="minorEastAsia"/>
              <w:noProof/>
              <w:color w:val="auto"/>
              <w:sz w:val="22"/>
              <w:szCs w:val="22"/>
            </w:rPr>
          </w:pPr>
          <w:hyperlink w:anchor="_Toc85296943" w:history="1">
            <w:r w:rsidRPr="00565A7D">
              <w:rPr>
                <w:rStyle w:val="Hyperlink"/>
                <w:noProof/>
              </w:rPr>
              <w:t>6.</w:t>
            </w:r>
            <w:r>
              <w:rPr>
                <w:rFonts w:eastAsiaTheme="minorEastAsia"/>
                <w:noProof/>
                <w:color w:val="auto"/>
                <w:sz w:val="22"/>
                <w:szCs w:val="22"/>
              </w:rPr>
              <w:tab/>
            </w:r>
            <w:r w:rsidRPr="00565A7D">
              <w:rPr>
                <w:rStyle w:val="Hyperlink"/>
                <w:noProof/>
              </w:rPr>
              <w:t>Controls</w:t>
            </w:r>
            <w:r>
              <w:rPr>
                <w:noProof/>
                <w:webHidden/>
              </w:rPr>
              <w:tab/>
            </w:r>
            <w:r>
              <w:rPr>
                <w:noProof/>
                <w:webHidden/>
              </w:rPr>
              <w:fldChar w:fldCharType="begin"/>
            </w:r>
            <w:r>
              <w:rPr>
                <w:noProof/>
                <w:webHidden/>
              </w:rPr>
              <w:instrText xml:space="preserve"> PAGEREF _Toc85296943 \h </w:instrText>
            </w:r>
            <w:r>
              <w:rPr>
                <w:noProof/>
                <w:webHidden/>
              </w:rPr>
            </w:r>
            <w:r>
              <w:rPr>
                <w:noProof/>
                <w:webHidden/>
              </w:rPr>
              <w:fldChar w:fldCharType="separate"/>
            </w:r>
            <w:r>
              <w:rPr>
                <w:noProof/>
                <w:webHidden/>
              </w:rPr>
              <w:t>7</w:t>
            </w:r>
            <w:r>
              <w:rPr>
                <w:noProof/>
                <w:webHidden/>
              </w:rPr>
              <w:fldChar w:fldCharType="end"/>
            </w:r>
          </w:hyperlink>
        </w:p>
        <w:p w14:paraId="42234E62" w14:textId="1B7988A1" w:rsidR="00CD1A54" w:rsidRDefault="00CD1A54">
          <w:pPr>
            <w:pStyle w:val="TOC2"/>
            <w:tabs>
              <w:tab w:val="left" w:pos="880"/>
              <w:tab w:val="right" w:leader="dot" w:pos="9350"/>
            </w:tabs>
            <w:rPr>
              <w:rFonts w:eastAsiaTheme="minorEastAsia"/>
              <w:noProof/>
              <w:color w:val="auto"/>
              <w:sz w:val="22"/>
              <w:szCs w:val="22"/>
            </w:rPr>
          </w:pPr>
          <w:hyperlink w:anchor="_Toc85296944" w:history="1">
            <w:r w:rsidRPr="00565A7D">
              <w:rPr>
                <w:rStyle w:val="Hyperlink"/>
                <w:noProof/>
              </w:rPr>
              <w:t>6.1</w:t>
            </w:r>
            <w:r>
              <w:rPr>
                <w:rFonts w:eastAsiaTheme="minorEastAsia"/>
                <w:noProof/>
                <w:color w:val="auto"/>
                <w:sz w:val="22"/>
                <w:szCs w:val="22"/>
              </w:rPr>
              <w:tab/>
            </w:r>
            <w:r w:rsidRPr="00565A7D">
              <w:rPr>
                <w:rStyle w:val="Hyperlink"/>
                <w:noProof/>
              </w:rPr>
              <w:t>Introduction</w:t>
            </w:r>
            <w:r>
              <w:rPr>
                <w:noProof/>
                <w:webHidden/>
              </w:rPr>
              <w:tab/>
            </w:r>
            <w:r>
              <w:rPr>
                <w:noProof/>
                <w:webHidden/>
              </w:rPr>
              <w:fldChar w:fldCharType="begin"/>
            </w:r>
            <w:r>
              <w:rPr>
                <w:noProof/>
                <w:webHidden/>
              </w:rPr>
              <w:instrText xml:space="preserve"> PAGEREF _Toc85296944 \h </w:instrText>
            </w:r>
            <w:r>
              <w:rPr>
                <w:noProof/>
                <w:webHidden/>
              </w:rPr>
            </w:r>
            <w:r>
              <w:rPr>
                <w:noProof/>
                <w:webHidden/>
              </w:rPr>
              <w:fldChar w:fldCharType="separate"/>
            </w:r>
            <w:r>
              <w:rPr>
                <w:noProof/>
                <w:webHidden/>
              </w:rPr>
              <w:t>7</w:t>
            </w:r>
            <w:r>
              <w:rPr>
                <w:noProof/>
                <w:webHidden/>
              </w:rPr>
              <w:fldChar w:fldCharType="end"/>
            </w:r>
          </w:hyperlink>
        </w:p>
        <w:p w14:paraId="5F82DC71" w14:textId="7368BA44" w:rsidR="00CD1A54" w:rsidRDefault="00CD1A54">
          <w:pPr>
            <w:pStyle w:val="TOC2"/>
            <w:tabs>
              <w:tab w:val="left" w:pos="880"/>
              <w:tab w:val="right" w:leader="dot" w:pos="9350"/>
            </w:tabs>
            <w:rPr>
              <w:rFonts w:eastAsiaTheme="minorEastAsia"/>
              <w:noProof/>
              <w:color w:val="auto"/>
              <w:sz w:val="22"/>
              <w:szCs w:val="22"/>
            </w:rPr>
          </w:pPr>
          <w:hyperlink w:anchor="_Toc85296945" w:history="1">
            <w:r w:rsidRPr="00565A7D">
              <w:rPr>
                <w:rStyle w:val="Hyperlink"/>
                <w:noProof/>
              </w:rPr>
              <w:t>6.2</w:t>
            </w:r>
            <w:r>
              <w:rPr>
                <w:rFonts w:eastAsiaTheme="minorEastAsia"/>
                <w:noProof/>
                <w:color w:val="auto"/>
                <w:sz w:val="22"/>
                <w:szCs w:val="22"/>
              </w:rPr>
              <w:tab/>
            </w:r>
            <w:r w:rsidRPr="00565A7D">
              <w:rPr>
                <w:rStyle w:val="Hyperlink"/>
                <w:noProof/>
              </w:rPr>
              <w:t>General Controls</w:t>
            </w:r>
            <w:r>
              <w:rPr>
                <w:noProof/>
                <w:webHidden/>
              </w:rPr>
              <w:tab/>
            </w:r>
            <w:r>
              <w:rPr>
                <w:noProof/>
                <w:webHidden/>
              </w:rPr>
              <w:fldChar w:fldCharType="begin"/>
            </w:r>
            <w:r>
              <w:rPr>
                <w:noProof/>
                <w:webHidden/>
              </w:rPr>
              <w:instrText xml:space="preserve"> PAGEREF _Toc85296945 \h </w:instrText>
            </w:r>
            <w:r>
              <w:rPr>
                <w:noProof/>
                <w:webHidden/>
              </w:rPr>
            </w:r>
            <w:r>
              <w:rPr>
                <w:noProof/>
                <w:webHidden/>
              </w:rPr>
              <w:fldChar w:fldCharType="separate"/>
            </w:r>
            <w:r>
              <w:rPr>
                <w:noProof/>
                <w:webHidden/>
              </w:rPr>
              <w:t>7</w:t>
            </w:r>
            <w:r>
              <w:rPr>
                <w:noProof/>
                <w:webHidden/>
              </w:rPr>
              <w:fldChar w:fldCharType="end"/>
            </w:r>
          </w:hyperlink>
        </w:p>
        <w:p w14:paraId="3A4FC8E5" w14:textId="0F3842EF" w:rsidR="00CD1A54" w:rsidRDefault="00CD1A54">
          <w:pPr>
            <w:pStyle w:val="TOC2"/>
            <w:tabs>
              <w:tab w:val="right" w:leader="dot" w:pos="9350"/>
            </w:tabs>
            <w:rPr>
              <w:rFonts w:eastAsiaTheme="minorEastAsia"/>
              <w:noProof/>
              <w:color w:val="auto"/>
              <w:sz w:val="22"/>
              <w:szCs w:val="22"/>
            </w:rPr>
          </w:pPr>
          <w:hyperlink w:anchor="_Toc85296946" w:history="1">
            <w:r w:rsidRPr="00565A7D">
              <w:rPr>
                <w:rStyle w:val="Hyperlink"/>
                <w:noProof/>
              </w:rPr>
              <w:t>6.3 Conclusion</w:t>
            </w:r>
            <w:r>
              <w:rPr>
                <w:noProof/>
                <w:webHidden/>
              </w:rPr>
              <w:tab/>
            </w:r>
            <w:r>
              <w:rPr>
                <w:noProof/>
                <w:webHidden/>
              </w:rPr>
              <w:fldChar w:fldCharType="begin"/>
            </w:r>
            <w:r>
              <w:rPr>
                <w:noProof/>
                <w:webHidden/>
              </w:rPr>
              <w:instrText xml:space="preserve"> PAGEREF _Toc85296946 \h </w:instrText>
            </w:r>
            <w:r>
              <w:rPr>
                <w:noProof/>
                <w:webHidden/>
              </w:rPr>
            </w:r>
            <w:r>
              <w:rPr>
                <w:noProof/>
                <w:webHidden/>
              </w:rPr>
              <w:fldChar w:fldCharType="separate"/>
            </w:r>
            <w:r>
              <w:rPr>
                <w:noProof/>
                <w:webHidden/>
              </w:rPr>
              <w:t>8</w:t>
            </w:r>
            <w:r>
              <w:rPr>
                <w:noProof/>
                <w:webHidden/>
              </w:rPr>
              <w:fldChar w:fldCharType="end"/>
            </w:r>
          </w:hyperlink>
        </w:p>
        <w:p w14:paraId="21DADDF9" w14:textId="6D361DAD" w:rsidR="00CD1A54" w:rsidRDefault="00CD1A54">
          <w:pPr>
            <w:pStyle w:val="TOC1"/>
            <w:tabs>
              <w:tab w:val="left" w:pos="440"/>
              <w:tab w:val="right" w:leader="dot" w:pos="9350"/>
            </w:tabs>
            <w:rPr>
              <w:rFonts w:eastAsiaTheme="minorEastAsia"/>
              <w:noProof/>
              <w:color w:val="auto"/>
              <w:sz w:val="22"/>
              <w:szCs w:val="22"/>
            </w:rPr>
          </w:pPr>
          <w:hyperlink w:anchor="_Toc85296947" w:history="1">
            <w:r w:rsidRPr="00565A7D">
              <w:rPr>
                <w:rStyle w:val="Hyperlink"/>
                <w:noProof/>
              </w:rPr>
              <w:t>7.</w:t>
            </w:r>
            <w:r>
              <w:rPr>
                <w:rFonts w:eastAsiaTheme="minorEastAsia"/>
                <w:noProof/>
                <w:color w:val="auto"/>
                <w:sz w:val="22"/>
                <w:szCs w:val="22"/>
              </w:rPr>
              <w:tab/>
            </w:r>
            <w:r w:rsidRPr="00565A7D">
              <w:rPr>
                <w:rStyle w:val="Hyperlink"/>
                <w:noProof/>
              </w:rPr>
              <w:t>Help Function</w:t>
            </w:r>
            <w:r>
              <w:rPr>
                <w:noProof/>
                <w:webHidden/>
              </w:rPr>
              <w:tab/>
            </w:r>
            <w:r>
              <w:rPr>
                <w:noProof/>
                <w:webHidden/>
              </w:rPr>
              <w:fldChar w:fldCharType="begin"/>
            </w:r>
            <w:r>
              <w:rPr>
                <w:noProof/>
                <w:webHidden/>
              </w:rPr>
              <w:instrText xml:space="preserve"> PAGEREF _Toc85296947 \h </w:instrText>
            </w:r>
            <w:r>
              <w:rPr>
                <w:noProof/>
                <w:webHidden/>
              </w:rPr>
            </w:r>
            <w:r>
              <w:rPr>
                <w:noProof/>
                <w:webHidden/>
              </w:rPr>
              <w:fldChar w:fldCharType="separate"/>
            </w:r>
            <w:r>
              <w:rPr>
                <w:noProof/>
                <w:webHidden/>
              </w:rPr>
              <w:t>8</w:t>
            </w:r>
            <w:r>
              <w:rPr>
                <w:noProof/>
                <w:webHidden/>
              </w:rPr>
              <w:fldChar w:fldCharType="end"/>
            </w:r>
          </w:hyperlink>
        </w:p>
        <w:p w14:paraId="648258B2" w14:textId="642F577F" w:rsidR="00CD1A54" w:rsidRDefault="00CD1A54">
          <w:pPr>
            <w:pStyle w:val="TOC2"/>
            <w:tabs>
              <w:tab w:val="left" w:pos="880"/>
              <w:tab w:val="right" w:leader="dot" w:pos="9350"/>
            </w:tabs>
            <w:rPr>
              <w:rFonts w:eastAsiaTheme="minorEastAsia"/>
              <w:noProof/>
              <w:color w:val="auto"/>
              <w:sz w:val="22"/>
              <w:szCs w:val="22"/>
            </w:rPr>
          </w:pPr>
          <w:hyperlink w:anchor="_Toc85296948" w:history="1">
            <w:r w:rsidRPr="00565A7D">
              <w:rPr>
                <w:rStyle w:val="Hyperlink"/>
                <w:noProof/>
              </w:rPr>
              <w:t>7.1</w:t>
            </w:r>
            <w:r>
              <w:rPr>
                <w:rFonts w:eastAsiaTheme="minorEastAsia"/>
                <w:noProof/>
                <w:color w:val="auto"/>
                <w:sz w:val="22"/>
                <w:szCs w:val="22"/>
              </w:rPr>
              <w:tab/>
            </w:r>
            <w:r w:rsidRPr="00565A7D">
              <w:rPr>
                <w:rStyle w:val="Hyperlink"/>
                <w:noProof/>
              </w:rPr>
              <w:t>Introduction</w:t>
            </w:r>
            <w:r>
              <w:rPr>
                <w:noProof/>
                <w:webHidden/>
              </w:rPr>
              <w:tab/>
            </w:r>
            <w:r>
              <w:rPr>
                <w:noProof/>
                <w:webHidden/>
              </w:rPr>
              <w:fldChar w:fldCharType="begin"/>
            </w:r>
            <w:r>
              <w:rPr>
                <w:noProof/>
                <w:webHidden/>
              </w:rPr>
              <w:instrText xml:space="preserve"> PAGEREF _Toc85296948 \h </w:instrText>
            </w:r>
            <w:r>
              <w:rPr>
                <w:noProof/>
                <w:webHidden/>
              </w:rPr>
            </w:r>
            <w:r>
              <w:rPr>
                <w:noProof/>
                <w:webHidden/>
              </w:rPr>
              <w:fldChar w:fldCharType="separate"/>
            </w:r>
            <w:r>
              <w:rPr>
                <w:noProof/>
                <w:webHidden/>
              </w:rPr>
              <w:t>8</w:t>
            </w:r>
            <w:r>
              <w:rPr>
                <w:noProof/>
                <w:webHidden/>
              </w:rPr>
              <w:fldChar w:fldCharType="end"/>
            </w:r>
          </w:hyperlink>
        </w:p>
        <w:p w14:paraId="77918A30" w14:textId="62FEDCD7" w:rsidR="00CD1A54" w:rsidRDefault="00CD1A54">
          <w:pPr>
            <w:pStyle w:val="TOC2"/>
            <w:tabs>
              <w:tab w:val="left" w:pos="880"/>
              <w:tab w:val="right" w:leader="dot" w:pos="9350"/>
            </w:tabs>
            <w:rPr>
              <w:rFonts w:eastAsiaTheme="minorEastAsia"/>
              <w:noProof/>
              <w:color w:val="auto"/>
              <w:sz w:val="22"/>
              <w:szCs w:val="22"/>
            </w:rPr>
          </w:pPr>
          <w:hyperlink w:anchor="_Toc85296949" w:history="1">
            <w:r w:rsidRPr="00565A7D">
              <w:rPr>
                <w:rStyle w:val="Hyperlink"/>
                <w:noProof/>
              </w:rPr>
              <w:t>7.2</w:t>
            </w:r>
            <w:r>
              <w:rPr>
                <w:rFonts w:eastAsiaTheme="minorEastAsia"/>
                <w:noProof/>
                <w:color w:val="auto"/>
                <w:sz w:val="22"/>
                <w:szCs w:val="22"/>
              </w:rPr>
              <w:tab/>
            </w:r>
            <w:r w:rsidRPr="00565A7D">
              <w:rPr>
                <w:rStyle w:val="Hyperlink"/>
                <w:noProof/>
              </w:rPr>
              <w:t>How to get help</w:t>
            </w:r>
            <w:r>
              <w:rPr>
                <w:noProof/>
                <w:webHidden/>
              </w:rPr>
              <w:tab/>
            </w:r>
            <w:r>
              <w:rPr>
                <w:noProof/>
                <w:webHidden/>
              </w:rPr>
              <w:fldChar w:fldCharType="begin"/>
            </w:r>
            <w:r>
              <w:rPr>
                <w:noProof/>
                <w:webHidden/>
              </w:rPr>
              <w:instrText xml:space="preserve"> PAGEREF _Toc85296949 \h </w:instrText>
            </w:r>
            <w:r>
              <w:rPr>
                <w:noProof/>
                <w:webHidden/>
              </w:rPr>
            </w:r>
            <w:r>
              <w:rPr>
                <w:noProof/>
                <w:webHidden/>
              </w:rPr>
              <w:fldChar w:fldCharType="separate"/>
            </w:r>
            <w:r>
              <w:rPr>
                <w:noProof/>
                <w:webHidden/>
              </w:rPr>
              <w:t>8</w:t>
            </w:r>
            <w:r>
              <w:rPr>
                <w:noProof/>
                <w:webHidden/>
              </w:rPr>
              <w:fldChar w:fldCharType="end"/>
            </w:r>
          </w:hyperlink>
        </w:p>
        <w:p w14:paraId="256F585D" w14:textId="10FB5640" w:rsidR="00CD1A54" w:rsidRDefault="00CD1A54">
          <w:pPr>
            <w:pStyle w:val="TOC2"/>
            <w:tabs>
              <w:tab w:val="left" w:pos="880"/>
              <w:tab w:val="right" w:leader="dot" w:pos="9350"/>
            </w:tabs>
            <w:rPr>
              <w:rFonts w:eastAsiaTheme="minorEastAsia"/>
              <w:noProof/>
              <w:color w:val="auto"/>
              <w:sz w:val="22"/>
              <w:szCs w:val="22"/>
            </w:rPr>
          </w:pPr>
          <w:hyperlink w:anchor="_Toc85296950" w:history="1">
            <w:r w:rsidRPr="00565A7D">
              <w:rPr>
                <w:rStyle w:val="Hyperlink"/>
                <w:noProof/>
              </w:rPr>
              <w:t>7.3</w:t>
            </w:r>
            <w:r>
              <w:rPr>
                <w:rFonts w:eastAsiaTheme="minorEastAsia"/>
                <w:noProof/>
                <w:color w:val="auto"/>
                <w:sz w:val="22"/>
                <w:szCs w:val="22"/>
              </w:rPr>
              <w:tab/>
            </w:r>
            <w:r w:rsidRPr="00565A7D">
              <w:rPr>
                <w:rStyle w:val="Hyperlink"/>
                <w:noProof/>
              </w:rPr>
              <w:t>Conclusion</w:t>
            </w:r>
            <w:r>
              <w:rPr>
                <w:noProof/>
                <w:webHidden/>
              </w:rPr>
              <w:tab/>
            </w:r>
            <w:r>
              <w:rPr>
                <w:noProof/>
                <w:webHidden/>
              </w:rPr>
              <w:fldChar w:fldCharType="begin"/>
            </w:r>
            <w:r>
              <w:rPr>
                <w:noProof/>
                <w:webHidden/>
              </w:rPr>
              <w:instrText xml:space="preserve"> PAGEREF _Toc85296950 \h </w:instrText>
            </w:r>
            <w:r>
              <w:rPr>
                <w:noProof/>
                <w:webHidden/>
              </w:rPr>
            </w:r>
            <w:r>
              <w:rPr>
                <w:noProof/>
                <w:webHidden/>
              </w:rPr>
              <w:fldChar w:fldCharType="separate"/>
            </w:r>
            <w:r>
              <w:rPr>
                <w:noProof/>
                <w:webHidden/>
              </w:rPr>
              <w:t>8</w:t>
            </w:r>
            <w:r>
              <w:rPr>
                <w:noProof/>
                <w:webHidden/>
              </w:rPr>
              <w:fldChar w:fldCharType="end"/>
            </w:r>
          </w:hyperlink>
        </w:p>
        <w:p w14:paraId="7F86CDFA" w14:textId="14574572" w:rsidR="00523FDB" w:rsidRDefault="00523FDB">
          <w:r>
            <w:rPr>
              <w:b/>
              <w:bCs/>
              <w:noProof/>
            </w:rPr>
            <w:fldChar w:fldCharType="end"/>
          </w:r>
        </w:p>
      </w:sdtContent>
    </w:sdt>
    <w:p w14:paraId="4FE51267" w14:textId="424DC811" w:rsidR="00523FDB" w:rsidRDefault="00523FDB" w:rsidP="00523FDB">
      <w:pPr>
        <w:rPr>
          <w:rFonts w:eastAsia="Times New Roman"/>
          <w:lang w:val="en-ZA" w:eastAsia="en-ZA"/>
        </w:rPr>
      </w:pPr>
    </w:p>
    <w:p w14:paraId="3D011C2D" w14:textId="6EA2C8AE" w:rsidR="009D3C98" w:rsidRDefault="009D3C98" w:rsidP="00523FDB">
      <w:pPr>
        <w:rPr>
          <w:rFonts w:eastAsia="Times New Roman"/>
          <w:lang w:val="en-ZA" w:eastAsia="en-ZA"/>
        </w:rPr>
      </w:pPr>
    </w:p>
    <w:p w14:paraId="75F9AF59" w14:textId="06C8D828" w:rsidR="009D3C98" w:rsidRDefault="009D3C98" w:rsidP="00523FDB">
      <w:pPr>
        <w:rPr>
          <w:rFonts w:eastAsia="Times New Roman"/>
          <w:lang w:val="en-ZA" w:eastAsia="en-ZA"/>
        </w:rPr>
      </w:pPr>
    </w:p>
    <w:p w14:paraId="62191C85" w14:textId="7867F7AD" w:rsidR="009D3C98" w:rsidRDefault="009D3C98" w:rsidP="00523FDB">
      <w:pPr>
        <w:rPr>
          <w:rFonts w:eastAsia="Times New Roman"/>
          <w:lang w:val="en-ZA" w:eastAsia="en-ZA"/>
        </w:rPr>
      </w:pPr>
    </w:p>
    <w:p w14:paraId="47958E20" w14:textId="4F7A3937" w:rsidR="009D3C98" w:rsidRDefault="009D3C98" w:rsidP="00523FDB">
      <w:pPr>
        <w:rPr>
          <w:rFonts w:eastAsia="Times New Roman"/>
          <w:lang w:val="en-ZA" w:eastAsia="en-ZA"/>
        </w:rPr>
      </w:pPr>
    </w:p>
    <w:p w14:paraId="1EF1D9C9" w14:textId="3F3CAF97" w:rsidR="009D3C98" w:rsidRDefault="009D3C98" w:rsidP="00523FDB">
      <w:pPr>
        <w:rPr>
          <w:rFonts w:eastAsia="Times New Roman"/>
          <w:lang w:val="en-ZA" w:eastAsia="en-ZA"/>
        </w:rPr>
      </w:pPr>
    </w:p>
    <w:p w14:paraId="1628F6D8" w14:textId="3C927EC8" w:rsidR="009D3C98" w:rsidRDefault="009D3C98" w:rsidP="00523FDB">
      <w:pPr>
        <w:rPr>
          <w:rFonts w:eastAsia="Times New Roman"/>
          <w:lang w:val="en-ZA" w:eastAsia="en-ZA"/>
        </w:rPr>
      </w:pPr>
    </w:p>
    <w:p w14:paraId="5B168EFA" w14:textId="0B78023D" w:rsidR="009D3C98" w:rsidRDefault="009D3C98" w:rsidP="00523FDB">
      <w:pPr>
        <w:rPr>
          <w:rFonts w:eastAsia="Times New Roman"/>
          <w:lang w:val="en-ZA" w:eastAsia="en-ZA"/>
        </w:rPr>
      </w:pPr>
    </w:p>
    <w:p w14:paraId="15FA837A" w14:textId="4692A454" w:rsidR="009D3C98" w:rsidRDefault="009D3C98" w:rsidP="00523FDB">
      <w:pPr>
        <w:rPr>
          <w:rFonts w:eastAsia="Times New Roman"/>
          <w:lang w:val="en-ZA" w:eastAsia="en-ZA"/>
        </w:rPr>
      </w:pPr>
    </w:p>
    <w:p w14:paraId="02B70F86" w14:textId="43DB3576" w:rsidR="009D3C98" w:rsidRDefault="009D3C98" w:rsidP="00523FDB">
      <w:pPr>
        <w:rPr>
          <w:rFonts w:eastAsia="Times New Roman"/>
          <w:lang w:val="en-ZA" w:eastAsia="en-ZA"/>
        </w:rPr>
      </w:pPr>
    </w:p>
    <w:p w14:paraId="4B9EC909" w14:textId="77777777" w:rsidR="009D3C98" w:rsidRDefault="009D3C98" w:rsidP="00523FDB">
      <w:pPr>
        <w:rPr>
          <w:rFonts w:eastAsia="Times New Roman"/>
          <w:lang w:val="en-ZA" w:eastAsia="en-ZA"/>
        </w:rPr>
      </w:pPr>
    </w:p>
    <w:p w14:paraId="70CDE053" w14:textId="77777777" w:rsidR="00523FDB" w:rsidRDefault="00523FDB" w:rsidP="00523FDB">
      <w:pPr>
        <w:rPr>
          <w:rFonts w:eastAsia="Times New Roman"/>
          <w:lang w:val="en-ZA" w:eastAsia="en-ZA"/>
        </w:rPr>
      </w:pPr>
    </w:p>
    <w:p w14:paraId="2862E4C2" w14:textId="552E775E" w:rsidR="00AF4A61" w:rsidRDefault="00AF4A61" w:rsidP="00523FDB">
      <w:pPr>
        <w:pStyle w:val="Heading1"/>
        <w:numPr>
          <w:ilvl w:val="0"/>
          <w:numId w:val="16"/>
        </w:numPr>
        <w:rPr>
          <w:lang w:val="en-ZA" w:eastAsia="en-ZA"/>
        </w:rPr>
      </w:pPr>
      <w:bookmarkStart w:id="0" w:name="_Toc85296928"/>
      <w:r>
        <w:rPr>
          <w:lang w:val="en-ZA" w:eastAsia="en-ZA"/>
        </w:rPr>
        <w:t>Introduction</w:t>
      </w:r>
      <w:bookmarkEnd w:id="0"/>
    </w:p>
    <w:p w14:paraId="4BE89313" w14:textId="7056DAD5" w:rsidR="008048DB" w:rsidRPr="008048DB" w:rsidRDefault="008048DB" w:rsidP="008048DB">
      <w:pPr>
        <w:pStyle w:val="Heading2"/>
        <w:rPr>
          <w:lang w:val="en-ZA" w:eastAsia="en-ZA"/>
        </w:rPr>
      </w:pPr>
    </w:p>
    <w:p w14:paraId="3495901E" w14:textId="69B262D6" w:rsidR="00523FDB" w:rsidRPr="00523FDB" w:rsidRDefault="00523FDB" w:rsidP="00523FDB">
      <w:pPr>
        <w:rPr>
          <w:rFonts w:ascii="Arial" w:hAnsi="Arial" w:cs="Arial"/>
          <w:color w:val="000000"/>
          <w:sz w:val="22"/>
        </w:rPr>
      </w:pPr>
      <w:bookmarkStart w:id="1" w:name="_Toc85296929"/>
      <w:r w:rsidRPr="008048DB">
        <w:rPr>
          <w:rStyle w:val="Heading2Char"/>
        </w:rPr>
        <w:t>Welcome to the Orion User Manual</w:t>
      </w:r>
      <w:bookmarkEnd w:id="1"/>
      <w:r w:rsidRPr="00523FDB">
        <w:rPr>
          <w:rFonts w:ascii="Arial" w:hAnsi="Arial" w:cs="Arial"/>
          <w:color w:val="000000"/>
          <w:sz w:val="22"/>
        </w:rPr>
        <w:t>.</w:t>
      </w:r>
    </w:p>
    <w:p w14:paraId="6FCB45DB" w14:textId="529D9D24" w:rsidR="008048DB" w:rsidRDefault="00523FDB" w:rsidP="00523FDB">
      <w:pPr>
        <w:rPr>
          <w:rFonts w:ascii="Arial" w:hAnsi="Arial" w:cs="Arial"/>
          <w:sz w:val="22"/>
        </w:rPr>
      </w:pPr>
      <w:r w:rsidRPr="00523FDB">
        <w:rPr>
          <w:rFonts w:ascii="Arial" w:hAnsi="Arial" w:cs="Arial"/>
          <w:color w:val="000000"/>
          <w:sz w:val="22"/>
        </w:rPr>
        <w:t xml:space="preserve">First, we would like to thank you for choosing our product and hope you will have a pleasant experience. This manual contains all the </w:t>
      </w:r>
      <w:r w:rsidRPr="00523FDB">
        <w:rPr>
          <w:rFonts w:ascii="Arial" w:hAnsi="Arial" w:cs="Arial"/>
          <w:sz w:val="22"/>
        </w:rPr>
        <w:t>essential information needed for the user to make full use of the program, it contains descriptions of all the system functions and capabilities, contingencies and alternate modes of operation, and step-by-step procedures for system access and use, there is also the use of graphics for ease of use.</w:t>
      </w:r>
    </w:p>
    <w:p w14:paraId="03A247FF" w14:textId="1412CDDB" w:rsidR="008048DB" w:rsidRDefault="008048DB" w:rsidP="008048DB">
      <w:pPr>
        <w:pStyle w:val="Heading2"/>
      </w:pPr>
      <w:bookmarkStart w:id="2" w:name="_Toc85296930"/>
      <w:r>
        <w:t xml:space="preserve">What’s </w:t>
      </w:r>
      <w:bookmarkEnd w:id="2"/>
      <w:r w:rsidR="00CD1A54">
        <w:t>covered?</w:t>
      </w:r>
    </w:p>
    <w:p w14:paraId="7313C443" w14:textId="77777777" w:rsidR="008048DB" w:rsidRPr="008048DB" w:rsidRDefault="008048DB" w:rsidP="008048DB">
      <w:pPr>
        <w:rPr>
          <w:rFonts w:asciiTheme="majorHAnsi" w:hAnsiTheme="majorHAnsi" w:cstheme="majorHAnsi"/>
          <w:sz w:val="22"/>
        </w:rPr>
      </w:pPr>
      <w:r w:rsidRPr="008048DB">
        <w:rPr>
          <w:rFonts w:asciiTheme="majorHAnsi" w:hAnsiTheme="majorHAnsi" w:cstheme="majorHAnsi"/>
          <w:sz w:val="22"/>
        </w:rPr>
        <w:t>This manual will cover the following:</w:t>
      </w:r>
    </w:p>
    <w:p w14:paraId="585D3733"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of the system’s nine subsystems</w:t>
      </w:r>
    </w:p>
    <w:p w14:paraId="0B1B78EC"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system functions</w:t>
      </w:r>
    </w:p>
    <w:p w14:paraId="37FA9D99"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Possible errors in specific system functions</w:t>
      </w:r>
    </w:p>
    <w:p w14:paraId="247CC25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All general errors that are possible</w:t>
      </w:r>
    </w:p>
    <w:p w14:paraId="61382938"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highlight w:val="yellow"/>
        </w:rPr>
      </w:pPr>
      <w:r w:rsidRPr="008048DB">
        <w:rPr>
          <w:rFonts w:asciiTheme="majorHAnsi" w:hAnsiTheme="majorHAnsi" w:cstheme="majorHAnsi"/>
          <w:sz w:val="22"/>
          <w:highlight w:val="yellow"/>
        </w:rPr>
        <w:t>how to get HELP in the system</w:t>
      </w:r>
    </w:p>
    <w:p w14:paraId="42922A3A"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screens in the system</w:t>
      </w:r>
    </w:p>
    <w:p w14:paraId="7C6AC796"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Detailed explanation of all reports generated by the system</w:t>
      </w:r>
    </w:p>
    <w:p w14:paraId="2777C180"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the backup and restore procedure</w:t>
      </w:r>
    </w:p>
    <w:p w14:paraId="384716A7" w14:textId="77777777" w:rsidR="008048DB" w:rsidRPr="008048DB" w:rsidRDefault="008048DB" w:rsidP="008048DB">
      <w:pPr>
        <w:pStyle w:val="ListParagraph"/>
        <w:numPr>
          <w:ilvl w:val="0"/>
          <w:numId w:val="13"/>
        </w:numPr>
        <w:spacing w:after="160" w:line="259" w:lineRule="auto"/>
        <w:rPr>
          <w:rFonts w:asciiTheme="majorHAnsi" w:hAnsiTheme="majorHAnsi" w:cstheme="majorHAnsi"/>
          <w:sz w:val="22"/>
        </w:rPr>
      </w:pPr>
      <w:r w:rsidRPr="008048DB">
        <w:rPr>
          <w:rFonts w:asciiTheme="majorHAnsi" w:hAnsiTheme="majorHAnsi" w:cstheme="majorHAnsi"/>
          <w:sz w:val="22"/>
        </w:rPr>
        <w:t>Explanation of how the on-line HELP function could be activated or used</w:t>
      </w:r>
    </w:p>
    <w:p w14:paraId="0250F9BE" w14:textId="1DE52E8E" w:rsidR="00954D93" w:rsidRDefault="00954D93" w:rsidP="00AF4A61">
      <w:pPr>
        <w:rPr>
          <w:rFonts w:eastAsia="Times New Roman"/>
          <w:lang w:val="en-ZA" w:eastAsia="en-ZA"/>
        </w:rPr>
      </w:pPr>
    </w:p>
    <w:p w14:paraId="7C37ADFC" w14:textId="77777777" w:rsidR="009D3C98" w:rsidRDefault="009D3C98" w:rsidP="00AF4A61">
      <w:pPr>
        <w:rPr>
          <w:rFonts w:eastAsia="Times New Roman"/>
          <w:lang w:val="en-ZA" w:eastAsia="en-ZA"/>
        </w:rPr>
      </w:pPr>
    </w:p>
    <w:p w14:paraId="59499ED6" w14:textId="54904C38" w:rsidR="00523FDB" w:rsidRPr="00523FDB" w:rsidRDefault="00E00E86" w:rsidP="00523FDB">
      <w:pPr>
        <w:pStyle w:val="Heading1"/>
        <w:numPr>
          <w:ilvl w:val="0"/>
          <w:numId w:val="16"/>
        </w:numPr>
        <w:rPr>
          <w:lang w:val="en-ZA" w:eastAsia="en-ZA"/>
        </w:rPr>
      </w:pPr>
      <w:bookmarkStart w:id="3" w:name="_Toc85296931"/>
      <w:r>
        <w:rPr>
          <w:lang w:val="en-ZA" w:eastAsia="en-ZA"/>
        </w:rPr>
        <w:lastRenderedPageBreak/>
        <w:t>Contact Information</w:t>
      </w:r>
      <w:bookmarkEnd w:id="3"/>
    </w:p>
    <w:p w14:paraId="4A562005" w14:textId="34EA1952" w:rsidR="00E00E86" w:rsidRPr="00C57989" w:rsidRDefault="00AF4A61" w:rsidP="00AF4A61">
      <w:pPr>
        <w:pStyle w:val="Heading2"/>
        <w:rPr>
          <w:lang w:val="en-ZA" w:eastAsia="en-ZA"/>
        </w:rPr>
      </w:pPr>
      <w:bookmarkStart w:id="4" w:name="_Toc85296932"/>
      <w:r w:rsidRPr="00C57989">
        <w:rPr>
          <w:lang w:val="en-ZA" w:eastAsia="en-ZA"/>
        </w:rPr>
        <w:t xml:space="preserve">1.1 </w:t>
      </w:r>
      <w:r w:rsidR="00E00E86" w:rsidRPr="00C57989">
        <w:rPr>
          <w:lang w:val="en-ZA" w:eastAsia="en-ZA"/>
        </w:rPr>
        <w:t>Introduction</w:t>
      </w:r>
      <w:bookmarkEnd w:id="4"/>
    </w:p>
    <w:p w14:paraId="549B16EF" w14:textId="302967B0" w:rsidR="00AF4A61" w:rsidRPr="00AF4A61" w:rsidRDefault="00E00E86" w:rsidP="00AF4A61">
      <w:pPr>
        <w:rPr>
          <w:rFonts w:ascii="Arial" w:hAnsi="Arial" w:cs="Arial"/>
          <w:sz w:val="22"/>
          <w:lang w:val="en-ZA" w:eastAsia="en-ZA"/>
        </w:rPr>
      </w:pPr>
      <w:r w:rsidRPr="00E00E86">
        <w:rPr>
          <w:rFonts w:ascii="Arial" w:hAnsi="Arial" w:cs="Arial"/>
          <w:sz w:val="22"/>
        </w:rPr>
        <w:t xml:space="preserve">In this section we provide the contact details for future help with the system. There is an option where you can contact one of the members of </w:t>
      </w:r>
      <w:r>
        <w:rPr>
          <w:rFonts w:ascii="Arial" w:hAnsi="Arial" w:cs="Arial"/>
          <w:sz w:val="22"/>
        </w:rPr>
        <w:t>O</w:t>
      </w:r>
      <w:r w:rsidR="00B46DFE">
        <w:rPr>
          <w:rFonts w:ascii="Arial" w:hAnsi="Arial" w:cs="Arial"/>
          <w:sz w:val="22"/>
        </w:rPr>
        <w:t>riginal</w:t>
      </w:r>
      <w:r>
        <w:rPr>
          <w:rFonts w:ascii="Arial" w:hAnsi="Arial" w:cs="Arial"/>
          <w:sz w:val="22"/>
        </w:rPr>
        <w:t xml:space="preserve"> Vision Systems</w:t>
      </w:r>
      <w:r w:rsidRPr="00E00E86">
        <w:rPr>
          <w:rFonts w:ascii="Arial" w:hAnsi="Arial" w:cs="Arial"/>
          <w:sz w:val="22"/>
        </w:rPr>
        <w:t>. Questions may be answered and will be given clarity on any functionalities in the system.</w:t>
      </w:r>
    </w:p>
    <w:p w14:paraId="6A8A39D1" w14:textId="58053D9D" w:rsidR="00AF4A61" w:rsidRPr="00C57989" w:rsidRDefault="00AF4A61" w:rsidP="00AF4A61">
      <w:pPr>
        <w:pStyle w:val="Heading2"/>
        <w:rPr>
          <w:lang w:val="en-ZA" w:eastAsia="en-ZA"/>
        </w:rPr>
      </w:pPr>
      <w:bookmarkStart w:id="5" w:name="_Toc85296933"/>
      <w:r w:rsidRPr="00C57989">
        <w:rPr>
          <w:lang w:val="en-ZA" w:eastAsia="en-ZA"/>
        </w:rPr>
        <w:t>1.2 Contact Information</w:t>
      </w:r>
      <w:bookmarkEnd w:id="5"/>
    </w:p>
    <w:p w14:paraId="1508F46D" w14:textId="77777777" w:rsidR="00E00E86" w:rsidRDefault="00E00E86" w:rsidP="00E00E86">
      <w:pPr>
        <w:pStyle w:val="NormalWeb"/>
        <w:spacing w:after="0"/>
      </w:pPr>
      <w:r>
        <w:rPr>
          <w:rFonts w:ascii="Arial" w:hAnsi="Arial" w:cs="Arial"/>
          <w:color w:val="000000"/>
          <w:sz w:val="22"/>
          <w:szCs w:val="22"/>
        </w:rPr>
        <w:t>Contact the team if you require any queries, concerns or information about the system.</w:t>
      </w:r>
    </w:p>
    <w:p w14:paraId="1395C175" w14:textId="5270B3E3" w:rsidR="00E00E86" w:rsidRDefault="00E00E86" w:rsidP="00E00E86">
      <w:pPr>
        <w:pStyle w:val="NormalWeb"/>
        <w:spacing w:after="0"/>
        <w:ind w:left="720"/>
      </w:pPr>
      <w:r>
        <w:rPr>
          <w:rFonts w:ascii="Arial" w:hAnsi="Arial" w:cs="Arial"/>
          <w:color w:val="000000"/>
          <w:sz w:val="22"/>
          <w:szCs w:val="22"/>
        </w:rPr>
        <w:t xml:space="preserve">Simishka Dasupan </w:t>
      </w:r>
      <w:r>
        <w:rPr>
          <w:rStyle w:val="apple-tab-span"/>
          <w:rFonts w:ascii="Arial" w:hAnsi="Arial" w:cs="Arial"/>
          <w:color w:val="000000"/>
          <w:sz w:val="22"/>
          <w:szCs w:val="22"/>
        </w:rPr>
        <w:tab/>
      </w:r>
      <w:r>
        <w:rPr>
          <w:rFonts w:ascii="Arial" w:hAnsi="Arial" w:cs="Arial"/>
          <w:color w:val="000000"/>
          <w:sz w:val="22"/>
          <w:szCs w:val="22"/>
        </w:rPr>
        <w:t>+27 67 124 4237</w:t>
      </w:r>
      <w:r>
        <w:rPr>
          <w:rStyle w:val="apple-tab-span"/>
          <w:rFonts w:ascii="Arial" w:hAnsi="Arial" w:cs="Arial"/>
          <w:color w:val="000000"/>
          <w:sz w:val="22"/>
          <w:szCs w:val="22"/>
        </w:rPr>
        <w:tab/>
      </w:r>
      <w:hyperlink r:id="rId11" w:history="1">
        <w:r>
          <w:rPr>
            <w:rStyle w:val="Hyperlink"/>
            <w:rFonts w:ascii="Arial" w:hAnsi="Arial" w:cs="Arial"/>
            <w:color w:val="1155CC"/>
            <w:szCs w:val="22"/>
          </w:rPr>
          <w:t>u18031880@tuks.co.za</w:t>
        </w:r>
      </w:hyperlink>
      <w:r>
        <w:rPr>
          <w:rFonts w:ascii="Arial" w:hAnsi="Arial" w:cs="Arial"/>
          <w:color w:val="000000"/>
          <w:sz w:val="22"/>
          <w:szCs w:val="22"/>
        </w:rPr>
        <w:t>  </w:t>
      </w:r>
    </w:p>
    <w:p w14:paraId="732B6065" w14:textId="2396275C" w:rsidR="00E00E86" w:rsidRDefault="00E00E86" w:rsidP="00E00E86">
      <w:pPr>
        <w:pStyle w:val="NormalWeb"/>
        <w:spacing w:after="0"/>
        <w:ind w:left="720"/>
      </w:pPr>
      <w:r>
        <w:rPr>
          <w:rFonts w:ascii="Arial" w:hAnsi="Arial" w:cs="Arial"/>
          <w:color w:val="000000"/>
          <w:sz w:val="22"/>
          <w:szCs w:val="22"/>
        </w:rPr>
        <w:t xml:space="preserve">Bongani Nkomo </w:t>
      </w:r>
      <w:r>
        <w:rPr>
          <w:rStyle w:val="apple-tab-span"/>
          <w:rFonts w:ascii="Arial" w:hAnsi="Arial" w:cs="Arial"/>
          <w:color w:val="000000"/>
          <w:sz w:val="22"/>
          <w:szCs w:val="22"/>
        </w:rPr>
        <w:tab/>
      </w:r>
      <w:r>
        <w:rPr>
          <w:rFonts w:ascii="Arial" w:hAnsi="Arial" w:cs="Arial"/>
          <w:color w:val="000000"/>
          <w:sz w:val="22"/>
          <w:szCs w:val="22"/>
        </w:rPr>
        <w:t>+27 62 715 7091</w:t>
      </w:r>
      <w:r>
        <w:rPr>
          <w:rStyle w:val="apple-tab-span"/>
          <w:rFonts w:ascii="Arial" w:hAnsi="Arial" w:cs="Arial"/>
          <w:color w:val="000000"/>
          <w:sz w:val="22"/>
          <w:szCs w:val="22"/>
        </w:rPr>
        <w:tab/>
      </w:r>
      <w:hyperlink r:id="rId12" w:history="1">
        <w:r>
          <w:rPr>
            <w:rStyle w:val="Hyperlink"/>
            <w:rFonts w:ascii="Arial" w:hAnsi="Arial" w:cs="Arial"/>
            <w:color w:val="1155CC"/>
            <w:szCs w:val="22"/>
          </w:rPr>
          <w:t>u19232812@tuks.co.za</w:t>
        </w:r>
      </w:hyperlink>
      <w:r>
        <w:rPr>
          <w:rFonts w:ascii="Arial" w:hAnsi="Arial" w:cs="Arial"/>
          <w:color w:val="000000"/>
          <w:sz w:val="22"/>
          <w:szCs w:val="22"/>
        </w:rPr>
        <w:t> </w:t>
      </w:r>
    </w:p>
    <w:p w14:paraId="621DFA0D" w14:textId="7109A032" w:rsidR="00E00E86" w:rsidRDefault="00E00E86" w:rsidP="00E00E86">
      <w:pPr>
        <w:pStyle w:val="NormalWeb"/>
        <w:spacing w:after="0"/>
        <w:ind w:left="720"/>
      </w:pPr>
      <w:r>
        <w:rPr>
          <w:rFonts w:ascii="Arial" w:hAnsi="Arial" w:cs="Arial"/>
          <w:color w:val="000000"/>
          <w:sz w:val="22"/>
          <w:szCs w:val="22"/>
        </w:rPr>
        <w:t xml:space="preserve">Pride Mkhabela </w:t>
      </w:r>
      <w:r>
        <w:rPr>
          <w:rStyle w:val="apple-tab-span"/>
          <w:rFonts w:ascii="Arial" w:hAnsi="Arial" w:cs="Arial"/>
          <w:color w:val="000000"/>
          <w:sz w:val="22"/>
          <w:szCs w:val="22"/>
        </w:rPr>
        <w:tab/>
      </w:r>
      <w:r>
        <w:rPr>
          <w:rFonts w:ascii="Arial" w:hAnsi="Arial" w:cs="Arial"/>
          <w:color w:val="000000"/>
          <w:sz w:val="22"/>
          <w:szCs w:val="22"/>
        </w:rPr>
        <w:t>+27</w:t>
      </w:r>
      <w:r w:rsidR="00523FDB">
        <w:rPr>
          <w:rFonts w:ascii="Arial" w:hAnsi="Arial" w:cs="Arial"/>
          <w:color w:val="000000"/>
          <w:sz w:val="22"/>
          <w:szCs w:val="22"/>
        </w:rPr>
        <w:t xml:space="preserve"> 81 816 9597</w:t>
      </w:r>
      <w:r>
        <w:rPr>
          <w:rStyle w:val="apple-tab-span"/>
          <w:rFonts w:ascii="Arial" w:hAnsi="Arial" w:cs="Arial"/>
          <w:color w:val="000000"/>
          <w:sz w:val="22"/>
          <w:szCs w:val="22"/>
        </w:rPr>
        <w:tab/>
      </w:r>
      <w:hyperlink r:id="rId13" w:history="1">
        <w:r>
          <w:rPr>
            <w:rStyle w:val="Hyperlink"/>
            <w:rFonts w:ascii="Arial" w:hAnsi="Arial" w:cs="Arial"/>
            <w:color w:val="1155CC"/>
            <w:szCs w:val="22"/>
          </w:rPr>
          <w:t>u18073639@tuks.co.za</w:t>
        </w:r>
      </w:hyperlink>
      <w:r>
        <w:rPr>
          <w:rFonts w:ascii="Arial" w:hAnsi="Arial" w:cs="Arial"/>
          <w:color w:val="000000"/>
          <w:sz w:val="22"/>
          <w:szCs w:val="22"/>
        </w:rPr>
        <w:t> </w:t>
      </w:r>
    </w:p>
    <w:p w14:paraId="330EAC33" w14:textId="0AE878A0" w:rsidR="00E00E86" w:rsidRDefault="00E00E86" w:rsidP="00E00E86">
      <w:pPr>
        <w:pStyle w:val="NormalWeb"/>
        <w:spacing w:after="0"/>
        <w:ind w:left="720"/>
      </w:pPr>
      <w:r>
        <w:rPr>
          <w:rFonts w:ascii="Arial" w:hAnsi="Arial" w:cs="Arial"/>
          <w:color w:val="000000"/>
          <w:sz w:val="22"/>
          <w:szCs w:val="22"/>
        </w:rPr>
        <w:t xml:space="preserve">Chase Nel </w:t>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+27 82 563 8990 </w:t>
      </w:r>
      <w:r>
        <w:rPr>
          <w:rStyle w:val="apple-tab-span"/>
          <w:rFonts w:ascii="Arial" w:hAnsi="Arial" w:cs="Arial"/>
          <w:color w:val="000000"/>
          <w:sz w:val="22"/>
          <w:szCs w:val="22"/>
        </w:rPr>
        <w:tab/>
      </w:r>
      <w:hyperlink r:id="rId14" w:history="1">
        <w:r>
          <w:rPr>
            <w:rStyle w:val="Hyperlink"/>
            <w:rFonts w:ascii="Arial" w:hAnsi="Arial" w:cs="Arial"/>
            <w:color w:val="1155CC"/>
            <w:szCs w:val="22"/>
          </w:rPr>
          <w:t>u19054743@tuks.co.za</w:t>
        </w:r>
      </w:hyperlink>
    </w:p>
    <w:p w14:paraId="7083D55E" w14:textId="1821AF72" w:rsidR="00E00E86" w:rsidRPr="00E00E86" w:rsidRDefault="00AF4A61" w:rsidP="00AF4A61">
      <w:pPr>
        <w:ind w:left="720"/>
        <w:rPr>
          <w:lang w:val="en-ZA" w:eastAsia="en-ZA"/>
        </w:rPr>
      </w:pPr>
      <w:hyperlink r:id="rId15" w:history="1">
        <w:r w:rsidRPr="00AF4A61">
          <w:rPr>
            <w:rStyle w:val="Hyperlink"/>
            <w:rFonts w:ascii="Arial" w:hAnsi="Arial" w:cs="Arial"/>
            <w:color w:val="000000" w:themeColor="text2"/>
            <w:szCs w:val="22"/>
            <w:u w:val="none"/>
          </w:rPr>
          <w:t>Matome Mabitsi</w:t>
        </w:r>
      </w:hyperlink>
      <w:r w:rsidR="00E00E86">
        <w:rPr>
          <w:rFonts w:ascii="Arial" w:hAnsi="Arial" w:cs="Arial"/>
          <w:color w:val="000000"/>
          <w:sz w:val="22"/>
          <w:szCs w:val="22"/>
        </w:rPr>
        <w:t xml:space="preserve"> </w:t>
      </w:r>
      <w:r w:rsidR="00E00E86">
        <w:rPr>
          <w:rStyle w:val="apple-tab-span"/>
          <w:rFonts w:ascii="Arial" w:hAnsi="Arial" w:cs="Arial"/>
          <w:color w:val="000000"/>
          <w:sz w:val="22"/>
          <w:szCs w:val="22"/>
        </w:rPr>
        <w:tab/>
      </w:r>
      <w:r w:rsidR="00E00E86">
        <w:rPr>
          <w:rFonts w:ascii="Arial" w:hAnsi="Arial" w:cs="Arial"/>
          <w:color w:val="000000"/>
          <w:sz w:val="22"/>
          <w:szCs w:val="22"/>
        </w:rPr>
        <w:t xml:space="preserve">+27 65 </w:t>
      </w:r>
      <w:r>
        <w:rPr>
          <w:rFonts w:ascii="Arial" w:hAnsi="Arial" w:cs="Arial"/>
          <w:color w:val="000000"/>
          <w:sz w:val="22"/>
          <w:szCs w:val="22"/>
        </w:rPr>
        <w:t>924 9377</w:t>
      </w:r>
      <w:r w:rsidR="00E00E86">
        <w:rPr>
          <w:rStyle w:val="apple-tab-span"/>
          <w:rFonts w:ascii="Arial" w:hAnsi="Arial" w:cs="Arial"/>
          <w:color w:val="000000"/>
          <w:sz w:val="22"/>
          <w:szCs w:val="22"/>
        </w:rPr>
        <w:tab/>
      </w:r>
      <w:hyperlink r:id="rId16" w:history="1">
        <w:r w:rsidR="00E00E86">
          <w:rPr>
            <w:rStyle w:val="Hyperlink"/>
            <w:rFonts w:ascii="Arial" w:hAnsi="Arial" w:cs="Arial"/>
            <w:color w:val="1155CC"/>
            <w:szCs w:val="22"/>
          </w:rPr>
          <w:t>u18216740@tuks.co.za</w:t>
        </w:r>
      </w:hyperlink>
    </w:p>
    <w:p w14:paraId="3397CD4A" w14:textId="4B435591" w:rsidR="00954D93" w:rsidRPr="00C57989" w:rsidRDefault="00AF4A61" w:rsidP="00954D93">
      <w:pPr>
        <w:pStyle w:val="Heading2"/>
        <w:rPr>
          <w:lang w:val="en-ZA" w:eastAsia="en-ZA"/>
        </w:rPr>
      </w:pPr>
      <w:bookmarkStart w:id="6" w:name="_Toc85296934"/>
      <w:r w:rsidRPr="00C57989">
        <w:rPr>
          <w:lang w:val="en-ZA" w:eastAsia="en-ZA"/>
        </w:rPr>
        <w:t xml:space="preserve">1.3 </w:t>
      </w:r>
      <w:r w:rsidR="00E00E86" w:rsidRPr="00C57989">
        <w:rPr>
          <w:lang w:val="en-ZA" w:eastAsia="en-ZA"/>
        </w:rPr>
        <w:t>Conclusion</w:t>
      </w:r>
      <w:bookmarkEnd w:id="6"/>
    </w:p>
    <w:p w14:paraId="713666D4" w14:textId="77777777" w:rsidR="00954D93" w:rsidRPr="00954D93" w:rsidRDefault="00954D93" w:rsidP="00954D93">
      <w:pPr>
        <w:rPr>
          <w:lang w:val="en-ZA" w:eastAsia="en-ZA"/>
        </w:rPr>
      </w:pPr>
    </w:p>
    <w:p w14:paraId="048897F9" w14:textId="4F13B3F9" w:rsidR="00954D93" w:rsidRDefault="00954D93" w:rsidP="00954D93">
      <w:pPr>
        <w:rPr>
          <w:rFonts w:ascii="Arial" w:hAnsi="Arial" w:cs="Arial"/>
          <w:sz w:val="22"/>
        </w:rPr>
      </w:pPr>
      <w:r w:rsidRPr="00954D93">
        <w:rPr>
          <w:rFonts w:ascii="Arial" w:hAnsi="Arial" w:cs="Arial"/>
          <w:sz w:val="22"/>
        </w:rPr>
        <w:t xml:space="preserve">This section now contains all the contact details of the </w:t>
      </w:r>
      <w:r w:rsidRPr="00954D93">
        <w:rPr>
          <w:rFonts w:ascii="Arial" w:hAnsi="Arial" w:cs="Arial"/>
          <w:sz w:val="22"/>
        </w:rPr>
        <w:t>Open Vision Systems</w:t>
      </w:r>
      <w:r w:rsidRPr="00954D93">
        <w:rPr>
          <w:rFonts w:ascii="Arial" w:hAnsi="Arial" w:cs="Arial"/>
          <w:sz w:val="22"/>
        </w:rPr>
        <w:t xml:space="preserve"> Team members</w:t>
      </w:r>
    </w:p>
    <w:p w14:paraId="41EC3318" w14:textId="1D70FF2E" w:rsidR="00954D93" w:rsidRDefault="00954D93" w:rsidP="00954D93">
      <w:pPr>
        <w:rPr>
          <w:rFonts w:ascii="Arial" w:hAnsi="Arial" w:cs="Arial"/>
          <w:sz w:val="22"/>
          <w:lang w:val="en-ZA" w:eastAsia="en-ZA"/>
        </w:rPr>
      </w:pPr>
    </w:p>
    <w:p w14:paraId="12FA4AED" w14:textId="271916F4" w:rsidR="00954D93" w:rsidRDefault="00954D93" w:rsidP="00954D93">
      <w:pPr>
        <w:rPr>
          <w:rFonts w:ascii="Arial" w:hAnsi="Arial" w:cs="Arial"/>
          <w:sz w:val="22"/>
          <w:lang w:val="en-ZA" w:eastAsia="en-ZA"/>
        </w:rPr>
      </w:pPr>
    </w:p>
    <w:p w14:paraId="0892529B" w14:textId="7077AE1E" w:rsidR="00954D93" w:rsidRDefault="00954D93" w:rsidP="00954D93">
      <w:pPr>
        <w:rPr>
          <w:rFonts w:ascii="Arial" w:hAnsi="Arial" w:cs="Arial"/>
          <w:sz w:val="22"/>
          <w:lang w:val="en-ZA" w:eastAsia="en-ZA"/>
        </w:rPr>
      </w:pPr>
    </w:p>
    <w:p w14:paraId="3A5F9C60" w14:textId="00FEE2E0" w:rsidR="00954D93" w:rsidRDefault="00954D93" w:rsidP="00954D93">
      <w:pPr>
        <w:rPr>
          <w:rFonts w:ascii="Arial" w:hAnsi="Arial" w:cs="Arial"/>
          <w:sz w:val="22"/>
          <w:lang w:val="en-ZA" w:eastAsia="en-ZA"/>
        </w:rPr>
      </w:pPr>
    </w:p>
    <w:p w14:paraId="4D52503D" w14:textId="69DD1C16" w:rsidR="00954D93" w:rsidRDefault="00954D93" w:rsidP="00954D93">
      <w:pPr>
        <w:rPr>
          <w:rFonts w:ascii="Arial" w:hAnsi="Arial" w:cs="Arial"/>
          <w:sz w:val="22"/>
          <w:lang w:val="en-ZA" w:eastAsia="en-ZA"/>
        </w:rPr>
      </w:pPr>
    </w:p>
    <w:p w14:paraId="628B5AD2" w14:textId="17281A89" w:rsidR="00954D93" w:rsidRDefault="00954D93" w:rsidP="00954D93">
      <w:pPr>
        <w:rPr>
          <w:rFonts w:ascii="Arial" w:hAnsi="Arial" w:cs="Arial"/>
          <w:sz w:val="22"/>
          <w:lang w:val="en-ZA" w:eastAsia="en-ZA"/>
        </w:rPr>
      </w:pPr>
    </w:p>
    <w:p w14:paraId="194141A2" w14:textId="2E538F3F" w:rsidR="00C57989" w:rsidRPr="00C57989" w:rsidRDefault="00954D93" w:rsidP="00C57989">
      <w:pPr>
        <w:pStyle w:val="Heading1"/>
        <w:numPr>
          <w:ilvl w:val="0"/>
          <w:numId w:val="16"/>
        </w:numPr>
      </w:pPr>
      <w:bookmarkStart w:id="7" w:name="_Toc85296935"/>
      <w:r>
        <w:t>System Implementation Procedure</w:t>
      </w:r>
      <w:bookmarkEnd w:id="7"/>
    </w:p>
    <w:p w14:paraId="4E009855" w14:textId="29EF06E0" w:rsidR="00954D93" w:rsidRDefault="00954D93" w:rsidP="00C57989">
      <w:pPr>
        <w:pStyle w:val="Heading2"/>
        <w:numPr>
          <w:ilvl w:val="1"/>
          <w:numId w:val="16"/>
        </w:numPr>
      </w:pPr>
      <w:bookmarkStart w:id="8" w:name="_Toc85296936"/>
      <w:r w:rsidRPr="00C57989">
        <w:t>Introduction</w:t>
      </w:r>
      <w:bookmarkEnd w:id="8"/>
    </w:p>
    <w:p w14:paraId="51E79AC9" w14:textId="1EBA236B" w:rsidR="00C57989" w:rsidRPr="00C57989" w:rsidRDefault="00C57989" w:rsidP="00C57989">
      <w:pPr>
        <w:rPr>
          <w:rFonts w:asciiTheme="majorHAnsi" w:hAnsiTheme="majorHAnsi" w:cstheme="majorHAnsi"/>
          <w:sz w:val="22"/>
          <w:szCs w:val="22"/>
        </w:rPr>
      </w:pPr>
      <w:r w:rsidRPr="00C57989">
        <w:rPr>
          <w:rFonts w:asciiTheme="majorHAnsi" w:hAnsiTheme="majorHAnsi" w:cstheme="majorHAnsi"/>
          <w:sz w:val="22"/>
          <w:szCs w:val="22"/>
        </w:rPr>
        <w:t>The System Implementation Procedure is described here for the User Manual</w:t>
      </w:r>
    </w:p>
    <w:p w14:paraId="2C4F2985" w14:textId="68B78A0D" w:rsidR="00C57989" w:rsidRDefault="00C57989" w:rsidP="00C57989">
      <w:pPr>
        <w:pStyle w:val="Heading2"/>
        <w:numPr>
          <w:ilvl w:val="1"/>
          <w:numId w:val="16"/>
        </w:numPr>
      </w:pPr>
      <w:bookmarkStart w:id="9" w:name="_Toc85296937"/>
      <w:r>
        <w:t>Hardware and Software requirements</w:t>
      </w:r>
      <w:bookmarkEnd w:id="9"/>
    </w:p>
    <w:p w14:paraId="21A597A6" w14:textId="6BE8AE6C" w:rsidR="00C57989" w:rsidRDefault="00C57989" w:rsidP="00C57989">
      <w:pPr>
        <w:pStyle w:val="Heading3"/>
        <w:numPr>
          <w:ilvl w:val="2"/>
          <w:numId w:val="16"/>
        </w:numPr>
      </w:pPr>
      <w:bookmarkStart w:id="10" w:name="_Toc85296938"/>
      <w:r>
        <w:t>Hardware Requirements</w:t>
      </w:r>
      <w:bookmarkEnd w:id="10"/>
    </w:p>
    <w:p w14:paraId="58785028" w14:textId="40E3EB8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mobile Device running iOS/Android operating system</w:t>
      </w:r>
    </w:p>
    <w:p w14:paraId="02CFB273" w14:textId="7640B50C"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A laptop/Desktop computer with a compatible browser and operating system Microsoft Windows 10 or later</w:t>
      </w:r>
    </w:p>
    <w:p w14:paraId="2B6E8E9D" w14:textId="30636E59"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Microsoft SQL Server Database</w:t>
      </w:r>
    </w:p>
    <w:p w14:paraId="718D2C2A" w14:textId="67971314" w:rsidR="00C57989" w:rsidRPr="00C57989" w:rsidRDefault="00C57989" w:rsidP="00C57989">
      <w:pPr>
        <w:pStyle w:val="ListParagraph"/>
        <w:numPr>
          <w:ilvl w:val="0"/>
          <w:numId w:val="17"/>
        </w:numPr>
        <w:rPr>
          <w:rFonts w:asciiTheme="majorHAnsi" w:hAnsiTheme="majorHAnsi" w:cstheme="majorHAnsi"/>
          <w:sz w:val="22"/>
          <w:szCs w:val="22"/>
        </w:rPr>
      </w:pPr>
      <w:r w:rsidRPr="00C57989">
        <w:rPr>
          <w:rFonts w:asciiTheme="majorHAnsi" w:hAnsiTheme="majorHAnsi" w:cstheme="majorHAnsi"/>
          <w:sz w:val="22"/>
          <w:szCs w:val="22"/>
        </w:rPr>
        <w:t>Note: All device needs an internet connection</w:t>
      </w:r>
    </w:p>
    <w:p w14:paraId="45301D0B" w14:textId="511DE4BA" w:rsidR="00C57989" w:rsidRDefault="00C57989" w:rsidP="00C57989">
      <w:pPr>
        <w:pStyle w:val="Heading3"/>
        <w:numPr>
          <w:ilvl w:val="2"/>
          <w:numId w:val="16"/>
        </w:numPr>
      </w:pPr>
      <w:bookmarkStart w:id="11" w:name="_Toc85296939"/>
      <w:r>
        <w:t>Software Requirements</w:t>
      </w:r>
      <w:bookmarkEnd w:id="11"/>
    </w:p>
    <w:p w14:paraId="02DC8878" w14:textId="3B298464"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500GB hard drive disk (More with be recommended)</w:t>
      </w:r>
    </w:p>
    <w:p w14:paraId="42C8CD9D" w14:textId="18D1CB10" w:rsidR="00C57989" w:rsidRP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4GB RAM (8</w:t>
      </w:r>
      <w:r w:rsidR="00770E49">
        <w:rPr>
          <w:rFonts w:ascii="Arial" w:hAnsi="Arial" w:cs="Arial"/>
          <w:sz w:val="22"/>
          <w:szCs w:val="22"/>
        </w:rPr>
        <w:t>G</w:t>
      </w:r>
      <w:r w:rsidRPr="00C57989">
        <w:rPr>
          <w:rFonts w:ascii="Arial" w:hAnsi="Arial" w:cs="Arial"/>
          <w:sz w:val="22"/>
          <w:szCs w:val="22"/>
        </w:rPr>
        <w:t>B RAM would be recommended)</w:t>
      </w:r>
    </w:p>
    <w:p w14:paraId="4CEB08FF" w14:textId="3C8B83C7" w:rsidR="00C57989" w:rsidRDefault="00C57989" w:rsidP="00C57989">
      <w:pPr>
        <w:pStyle w:val="ListParagraph"/>
        <w:numPr>
          <w:ilvl w:val="0"/>
          <w:numId w:val="18"/>
        </w:numPr>
        <w:rPr>
          <w:rFonts w:ascii="Arial" w:hAnsi="Arial" w:cs="Arial"/>
          <w:sz w:val="22"/>
          <w:szCs w:val="22"/>
        </w:rPr>
      </w:pPr>
      <w:r w:rsidRPr="00C57989">
        <w:rPr>
          <w:rFonts w:ascii="Arial" w:hAnsi="Arial" w:cs="Arial"/>
          <w:sz w:val="22"/>
          <w:szCs w:val="22"/>
        </w:rPr>
        <w:t>Intel Core i5 Processor (</w:t>
      </w:r>
      <w:r w:rsidR="00770E49">
        <w:rPr>
          <w:rFonts w:ascii="Arial" w:hAnsi="Arial" w:cs="Arial"/>
          <w:sz w:val="22"/>
          <w:szCs w:val="22"/>
        </w:rPr>
        <w:t>2</w:t>
      </w:r>
      <w:r w:rsidRPr="00C57989">
        <w:rPr>
          <w:rFonts w:ascii="Arial" w:hAnsi="Arial" w:cs="Arial"/>
          <w:sz w:val="22"/>
          <w:szCs w:val="22"/>
        </w:rPr>
        <w:t>.5Ghz)</w:t>
      </w:r>
    </w:p>
    <w:p w14:paraId="52763FA7" w14:textId="2522B1BE" w:rsidR="00770E49" w:rsidRPr="00770E49" w:rsidRDefault="00770E49" w:rsidP="00770E49">
      <w:pPr>
        <w:pStyle w:val="Heading2"/>
        <w:numPr>
          <w:ilvl w:val="1"/>
          <w:numId w:val="16"/>
        </w:numPr>
      </w:pPr>
      <w:bookmarkStart w:id="12" w:name="_Toc85296940"/>
      <w:r>
        <w:t>Implementation Procedure</w:t>
      </w:r>
      <w:bookmarkEnd w:id="12"/>
    </w:p>
    <w:p w14:paraId="45D80149" w14:textId="1D74C921" w:rsidR="00770E49" w:rsidRDefault="00770E49" w:rsidP="00770E49">
      <w:pPr>
        <w:pStyle w:val="ListParagraph"/>
        <w:numPr>
          <w:ilvl w:val="0"/>
          <w:numId w:val="19"/>
        </w:numPr>
        <w:rPr>
          <w:rFonts w:ascii="Arial" w:hAnsi="Arial" w:cs="Arial"/>
          <w:sz w:val="22"/>
        </w:rPr>
      </w:pPr>
      <w:r w:rsidRPr="00770E49">
        <w:rPr>
          <w:rFonts w:ascii="Arial" w:hAnsi="Arial" w:cs="Arial"/>
          <w:sz w:val="22"/>
        </w:rPr>
        <w:t>Orion</w:t>
      </w:r>
      <w:r w:rsidRPr="00770E49">
        <w:rPr>
          <w:rFonts w:ascii="Arial" w:hAnsi="Arial" w:cs="Arial"/>
          <w:sz w:val="22"/>
        </w:rPr>
        <w:t xml:space="preserve"> system is an online system and therefore requires no installation. Once can access the system online by using the following URL: https:// It also requires one to login with valid credentials.</w:t>
      </w:r>
    </w:p>
    <w:p w14:paraId="2454BA33" w14:textId="3F099E97" w:rsidR="00770E49" w:rsidRPr="00770E49" w:rsidRDefault="00770E49" w:rsidP="00770E49">
      <w:pPr>
        <w:pStyle w:val="ListParagraph"/>
        <w:numPr>
          <w:ilvl w:val="0"/>
          <w:numId w:val="19"/>
        </w:numPr>
        <w:rPr>
          <w:rFonts w:asciiTheme="majorHAnsi" w:hAnsiTheme="majorHAnsi" w:cstheme="majorHAnsi"/>
          <w:sz w:val="20"/>
        </w:rPr>
      </w:pPr>
      <w:r w:rsidRPr="00770E49">
        <w:rPr>
          <w:rFonts w:asciiTheme="majorHAnsi" w:hAnsiTheme="majorHAnsi" w:cstheme="majorHAnsi"/>
          <w:sz w:val="22"/>
        </w:rPr>
        <w:t>The sampling system mobile application is an online system and therefore requires no installation.</w:t>
      </w:r>
    </w:p>
    <w:p w14:paraId="6F15D527" w14:textId="786D9853" w:rsidR="00770E49" w:rsidRDefault="00770E49" w:rsidP="00770E49">
      <w:pPr>
        <w:pStyle w:val="Heading2"/>
        <w:numPr>
          <w:ilvl w:val="1"/>
          <w:numId w:val="16"/>
        </w:numPr>
      </w:pPr>
      <w:bookmarkStart w:id="13" w:name="_Toc85296941"/>
      <w:r>
        <w:t>Conclusion</w:t>
      </w:r>
      <w:bookmarkEnd w:id="13"/>
    </w:p>
    <w:p w14:paraId="3E4BAE61" w14:textId="21203A72" w:rsidR="00770E49" w:rsidRDefault="00770E49" w:rsidP="00770E49">
      <w:pPr>
        <w:ind w:left="360"/>
        <w:rPr>
          <w:rFonts w:ascii="Arial" w:hAnsi="Arial" w:cs="Arial"/>
          <w:sz w:val="22"/>
        </w:rPr>
      </w:pPr>
      <w:r w:rsidRPr="00770E49">
        <w:rPr>
          <w:rFonts w:ascii="Arial" w:hAnsi="Arial" w:cs="Arial"/>
          <w:sz w:val="22"/>
        </w:rPr>
        <w:t>The system implementation procedures were described here for the User Manual.</w:t>
      </w:r>
    </w:p>
    <w:p w14:paraId="6C6EE048" w14:textId="749F2530" w:rsidR="00770E49" w:rsidRDefault="00770E49" w:rsidP="00770E49">
      <w:pPr>
        <w:ind w:left="360"/>
        <w:rPr>
          <w:rFonts w:ascii="Arial" w:hAnsi="Arial" w:cs="Arial"/>
          <w:sz w:val="22"/>
        </w:rPr>
      </w:pPr>
    </w:p>
    <w:p w14:paraId="1862862B" w14:textId="2091A1AD" w:rsidR="00770E49" w:rsidRDefault="00770E49" w:rsidP="00770E49">
      <w:pPr>
        <w:pStyle w:val="Heading1"/>
        <w:numPr>
          <w:ilvl w:val="0"/>
          <w:numId w:val="16"/>
        </w:numPr>
      </w:pPr>
      <w:bookmarkStart w:id="14" w:name="_Toc85296942"/>
      <w:r>
        <w:t>Backup and restore</w:t>
      </w:r>
      <w:bookmarkEnd w:id="14"/>
      <w:r>
        <w:t xml:space="preserve"> </w:t>
      </w:r>
    </w:p>
    <w:p w14:paraId="0DF42C50" w14:textId="6B54B0F5" w:rsidR="00770E49" w:rsidRDefault="00770E49" w:rsidP="00770E49"/>
    <w:p w14:paraId="468D7FE7" w14:textId="47442FA9" w:rsidR="00770E49" w:rsidRDefault="00770E49" w:rsidP="00770E49">
      <w:pPr>
        <w:rPr>
          <w:rFonts w:ascii="Arial" w:hAnsi="Arial" w:cs="Arial"/>
          <w:sz w:val="22"/>
        </w:rPr>
      </w:pPr>
      <w:r w:rsidRPr="00770E49">
        <w:rPr>
          <w:rFonts w:ascii="Arial" w:hAnsi="Arial" w:cs="Arial"/>
          <w:sz w:val="22"/>
        </w:rPr>
        <w:t xml:space="preserve">This option was not selected on the complexity matrix by the </w:t>
      </w:r>
      <w:r>
        <w:rPr>
          <w:rFonts w:ascii="Arial" w:hAnsi="Arial" w:cs="Arial"/>
          <w:sz w:val="22"/>
        </w:rPr>
        <w:t>Open Vision System</w:t>
      </w:r>
      <w:r w:rsidRPr="00770E49">
        <w:rPr>
          <w:rFonts w:ascii="Arial" w:hAnsi="Arial" w:cs="Arial"/>
          <w:sz w:val="22"/>
        </w:rPr>
        <w:t xml:space="preserve"> team for their </w:t>
      </w:r>
      <w:r>
        <w:rPr>
          <w:rFonts w:ascii="Arial" w:hAnsi="Arial" w:cs="Arial"/>
          <w:sz w:val="22"/>
        </w:rPr>
        <w:t>Orion</w:t>
      </w:r>
      <w:r w:rsidRPr="00770E49">
        <w:rPr>
          <w:rFonts w:ascii="Arial" w:hAnsi="Arial" w:cs="Arial"/>
          <w:sz w:val="22"/>
        </w:rPr>
        <w:t xml:space="preserve"> system.</w:t>
      </w:r>
    </w:p>
    <w:p w14:paraId="4D1E3BC9" w14:textId="7F1AA9C8" w:rsidR="00770E49" w:rsidRDefault="00770E49" w:rsidP="00770E49">
      <w:pPr>
        <w:rPr>
          <w:rFonts w:ascii="Arial" w:hAnsi="Arial" w:cs="Arial"/>
          <w:sz w:val="22"/>
        </w:rPr>
      </w:pPr>
    </w:p>
    <w:p w14:paraId="3CF06CFF" w14:textId="0504A3C0" w:rsidR="009D3C98" w:rsidRDefault="009D3C98" w:rsidP="00770E49">
      <w:pPr>
        <w:rPr>
          <w:rFonts w:ascii="Arial" w:hAnsi="Arial" w:cs="Arial"/>
          <w:sz w:val="22"/>
        </w:rPr>
      </w:pPr>
    </w:p>
    <w:p w14:paraId="1E0AB420" w14:textId="695E4746" w:rsidR="009D3C98" w:rsidRDefault="009D3C98" w:rsidP="00770E49">
      <w:pPr>
        <w:rPr>
          <w:rFonts w:ascii="Arial" w:hAnsi="Arial" w:cs="Arial"/>
          <w:sz w:val="22"/>
        </w:rPr>
      </w:pPr>
    </w:p>
    <w:p w14:paraId="60E1433C" w14:textId="4361A82A" w:rsidR="009D3C98" w:rsidRDefault="009D3C98" w:rsidP="00770E49">
      <w:pPr>
        <w:rPr>
          <w:rFonts w:ascii="Arial" w:hAnsi="Arial" w:cs="Arial"/>
          <w:sz w:val="22"/>
        </w:rPr>
      </w:pPr>
    </w:p>
    <w:p w14:paraId="147D3664" w14:textId="786C7E3A" w:rsidR="009D3C98" w:rsidRDefault="009D3C98" w:rsidP="00770E49">
      <w:pPr>
        <w:rPr>
          <w:rFonts w:ascii="Arial" w:hAnsi="Arial" w:cs="Arial"/>
          <w:sz w:val="22"/>
        </w:rPr>
      </w:pPr>
    </w:p>
    <w:p w14:paraId="753380DC" w14:textId="0080A3B0" w:rsidR="009D3C98" w:rsidRDefault="009D3C98" w:rsidP="00770E49">
      <w:pPr>
        <w:rPr>
          <w:rFonts w:ascii="Arial" w:hAnsi="Arial" w:cs="Arial"/>
          <w:sz w:val="22"/>
        </w:rPr>
      </w:pPr>
    </w:p>
    <w:p w14:paraId="6214422B" w14:textId="7F00D593" w:rsidR="009D3C98" w:rsidRDefault="009D3C98" w:rsidP="00770E49">
      <w:pPr>
        <w:rPr>
          <w:rFonts w:ascii="Arial" w:hAnsi="Arial" w:cs="Arial"/>
          <w:sz w:val="22"/>
        </w:rPr>
      </w:pPr>
    </w:p>
    <w:p w14:paraId="5E0E73EB" w14:textId="387F812D" w:rsidR="009D3C98" w:rsidRDefault="009D3C98" w:rsidP="00770E49">
      <w:pPr>
        <w:rPr>
          <w:rFonts w:ascii="Arial" w:hAnsi="Arial" w:cs="Arial"/>
          <w:sz w:val="22"/>
        </w:rPr>
      </w:pPr>
    </w:p>
    <w:p w14:paraId="0E8B7B2F" w14:textId="70DD15C2" w:rsidR="009D3C98" w:rsidRDefault="009D3C98" w:rsidP="00770E49">
      <w:pPr>
        <w:rPr>
          <w:rFonts w:ascii="Arial" w:hAnsi="Arial" w:cs="Arial"/>
          <w:sz w:val="22"/>
        </w:rPr>
      </w:pPr>
    </w:p>
    <w:p w14:paraId="6C989867" w14:textId="3FB9EDF4" w:rsidR="009D3C98" w:rsidRDefault="009D3C98" w:rsidP="00770E49">
      <w:pPr>
        <w:rPr>
          <w:rFonts w:ascii="Arial" w:hAnsi="Arial" w:cs="Arial"/>
          <w:sz w:val="22"/>
        </w:rPr>
      </w:pPr>
    </w:p>
    <w:p w14:paraId="5AEA81AE" w14:textId="77777777" w:rsidR="009D3C98" w:rsidRDefault="009D3C98" w:rsidP="00770E49">
      <w:pPr>
        <w:rPr>
          <w:rFonts w:ascii="Arial" w:hAnsi="Arial" w:cs="Arial"/>
          <w:sz w:val="22"/>
        </w:rPr>
      </w:pPr>
    </w:p>
    <w:p w14:paraId="57C9F4BF" w14:textId="0C058EF3" w:rsidR="00770E49" w:rsidRDefault="00770E49" w:rsidP="00C64745">
      <w:pPr>
        <w:pStyle w:val="Heading1"/>
        <w:numPr>
          <w:ilvl w:val="0"/>
          <w:numId w:val="16"/>
        </w:numPr>
      </w:pPr>
      <w:bookmarkStart w:id="15" w:name="_Toc85296943"/>
      <w:r>
        <w:t>Controls</w:t>
      </w:r>
      <w:bookmarkEnd w:id="15"/>
    </w:p>
    <w:p w14:paraId="73887805" w14:textId="6BD75B2B" w:rsidR="00C64745" w:rsidRDefault="00C64745" w:rsidP="00C64745">
      <w:pPr>
        <w:pStyle w:val="Heading2"/>
        <w:numPr>
          <w:ilvl w:val="1"/>
          <w:numId w:val="16"/>
        </w:numPr>
      </w:pPr>
      <w:bookmarkStart w:id="16" w:name="_Toc85296944"/>
      <w:r w:rsidRPr="00C64745">
        <w:t>Introduction</w:t>
      </w:r>
      <w:bookmarkEnd w:id="16"/>
    </w:p>
    <w:p w14:paraId="683246EA" w14:textId="551CD7AB" w:rsidR="00C64745" w:rsidRDefault="00C64745" w:rsidP="00C64745">
      <w:pPr>
        <w:rPr>
          <w:rFonts w:ascii="Arial" w:hAnsi="Arial" w:cs="Arial"/>
        </w:rPr>
      </w:pPr>
      <w:r w:rsidRPr="00C64745">
        <w:rPr>
          <w:rFonts w:ascii="Arial" w:hAnsi="Arial" w:cs="Arial"/>
        </w:rPr>
        <w:t xml:space="preserve">The controls of the </w:t>
      </w:r>
      <w:r>
        <w:rPr>
          <w:rFonts w:ascii="Arial" w:hAnsi="Arial" w:cs="Arial"/>
        </w:rPr>
        <w:t>Orion</w:t>
      </w:r>
      <w:r w:rsidRPr="00C64745">
        <w:rPr>
          <w:rFonts w:ascii="Arial" w:hAnsi="Arial" w:cs="Arial"/>
        </w:rPr>
        <w:t xml:space="preserve"> system are listed and described here for the User Manual.</w:t>
      </w:r>
    </w:p>
    <w:p w14:paraId="4E8AAEBC" w14:textId="1E266BCC" w:rsidR="00C64745" w:rsidRDefault="00C64745" w:rsidP="00C64745">
      <w:pPr>
        <w:pStyle w:val="Heading2"/>
        <w:numPr>
          <w:ilvl w:val="1"/>
          <w:numId w:val="16"/>
        </w:numPr>
      </w:pPr>
      <w:bookmarkStart w:id="17" w:name="_Toc85296945"/>
      <w:r w:rsidRPr="00C64745">
        <w:t>General Controls</w:t>
      </w:r>
      <w:bookmarkEnd w:id="17"/>
    </w:p>
    <w:p w14:paraId="4A229E6E" w14:textId="59951BE2" w:rsidR="00C64745" w:rsidRDefault="00C64745" w:rsidP="00C64745">
      <w:pPr>
        <w:rPr>
          <w:rFonts w:ascii="Arial" w:hAnsi="Arial" w:cs="Arial"/>
          <w:sz w:val="22"/>
        </w:rPr>
      </w:pPr>
      <w:r w:rsidRPr="00C64745">
        <w:rPr>
          <w:rFonts w:ascii="Arial" w:hAnsi="Arial" w:cs="Arial"/>
          <w:sz w:val="22"/>
        </w:rPr>
        <w:t>Main Controls</w:t>
      </w:r>
    </w:p>
    <w:tbl>
      <w:tblPr>
        <w:tblStyle w:val="GridTable5Dark-Accent4"/>
        <w:tblW w:w="0" w:type="auto"/>
        <w:tblLook w:val="04A0" w:firstRow="1" w:lastRow="0" w:firstColumn="1" w:lastColumn="0" w:noHBand="0" w:noVBand="1"/>
      </w:tblPr>
      <w:tblGrid>
        <w:gridCol w:w="1696"/>
        <w:gridCol w:w="7654"/>
      </w:tblGrid>
      <w:tr w:rsidR="00C64745" w14:paraId="0A01AA79" w14:textId="77777777" w:rsidTr="00204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D1185A" w14:textId="2EDCD50D" w:rsidR="00C64745" w:rsidRPr="00204C7E" w:rsidRDefault="00C64745" w:rsidP="00C64745">
            <w:pPr>
              <w:rPr>
                <w:rFonts w:ascii="Arial" w:hAnsi="Arial" w:cs="Arial"/>
                <w:sz w:val="22"/>
                <w:szCs w:val="22"/>
              </w:rPr>
            </w:pPr>
            <w:r w:rsidRPr="00204C7E">
              <w:rPr>
                <w:rFonts w:ascii="Arial" w:hAnsi="Arial" w:cs="Arial"/>
                <w:sz w:val="22"/>
                <w:szCs w:val="22"/>
              </w:rPr>
              <w:t>Control</w:t>
            </w:r>
          </w:p>
        </w:tc>
        <w:tc>
          <w:tcPr>
            <w:tcW w:w="7654" w:type="dxa"/>
          </w:tcPr>
          <w:p w14:paraId="799FFEDF" w14:textId="5AFD5554" w:rsidR="00C64745" w:rsidRPr="00204C7E" w:rsidRDefault="00C64745" w:rsidP="00C64745">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Descriptions</w:t>
            </w:r>
          </w:p>
        </w:tc>
      </w:tr>
      <w:tr w:rsidR="00C64745" w14:paraId="446FE151"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F5A85D" w14:textId="23032572" w:rsidR="00C64745" w:rsidRPr="00204C7E" w:rsidRDefault="00C64745" w:rsidP="00C64745">
            <w:pPr>
              <w:rPr>
                <w:rFonts w:ascii="Arial" w:hAnsi="Arial" w:cs="Arial"/>
                <w:sz w:val="22"/>
                <w:szCs w:val="22"/>
              </w:rPr>
            </w:pPr>
            <w:r w:rsidRPr="00204C7E">
              <w:rPr>
                <w:rFonts w:ascii="Arial" w:hAnsi="Arial" w:cs="Arial"/>
                <w:sz w:val="22"/>
                <w:szCs w:val="22"/>
              </w:rPr>
              <w:t>Menu Item</w:t>
            </w:r>
          </w:p>
        </w:tc>
        <w:tc>
          <w:tcPr>
            <w:tcW w:w="7654" w:type="dxa"/>
          </w:tcPr>
          <w:p w14:paraId="7748F1C4" w14:textId="7D329623" w:rsidR="00C64745" w:rsidRPr="00204C7E" w:rsidRDefault="00C64745"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The menu item is the list of items displayed on the left-hand side of the screen. This allows quick and easy navigation between pages. When referred to, the name of the specific menu item will be disclosed. Some items have an arrow displayed next to it, which indicates that more pages are available under the item. These can be accessed by clicking on the item.</w:t>
            </w:r>
          </w:p>
        </w:tc>
      </w:tr>
      <w:tr w:rsidR="00C64745" w14:paraId="5CEE2583"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1323B6AC" w14:textId="6774DFDB" w:rsidR="00C64745" w:rsidRPr="00204C7E" w:rsidRDefault="00C64745" w:rsidP="00C64745">
            <w:pPr>
              <w:rPr>
                <w:rFonts w:ascii="Arial" w:hAnsi="Arial" w:cs="Arial"/>
                <w:sz w:val="22"/>
                <w:szCs w:val="22"/>
              </w:rPr>
            </w:pPr>
            <w:r w:rsidRPr="00204C7E">
              <w:rPr>
                <w:rFonts w:ascii="Arial" w:hAnsi="Arial" w:cs="Arial"/>
                <w:sz w:val="22"/>
                <w:szCs w:val="22"/>
              </w:rPr>
              <w:t>Textbox</w:t>
            </w:r>
          </w:p>
        </w:tc>
        <w:tc>
          <w:tcPr>
            <w:tcW w:w="7654" w:type="dxa"/>
          </w:tcPr>
          <w:p w14:paraId="5C239A95" w14:textId="325D86E6"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Textboxes can be used to enter specific information</w:t>
            </w:r>
          </w:p>
        </w:tc>
      </w:tr>
      <w:tr w:rsidR="00C64745" w14:paraId="1D44CA7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21F532" w14:textId="505F0045" w:rsidR="00C64745" w:rsidRPr="00204C7E" w:rsidRDefault="00C64745" w:rsidP="00C64745">
            <w:pPr>
              <w:rPr>
                <w:rFonts w:ascii="Arial" w:hAnsi="Arial" w:cs="Arial"/>
                <w:sz w:val="22"/>
                <w:szCs w:val="22"/>
              </w:rPr>
            </w:pPr>
            <w:r w:rsidRPr="00204C7E">
              <w:rPr>
                <w:rFonts w:ascii="Arial" w:hAnsi="Arial" w:cs="Arial"/>
                <w:sz w:val="22"/>
                <w:szCs w:val="22"/>
              </w:rPr>
              <w:t>Dropdown list</w:t>
            </w:r>
          </w:p>
        </w:tc>
        <w:tc>
          <w:tcPr>
            <w:tcW w:w="7654" w:type="dxa"/>
          </w:tcPr>
          <w:p w14:paraId="2CC85A81" w14:textId="673BBE86"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 xml:space="preserve">Dropdown list contains information stored in the database. They provide more than one option where the </w:t>
            </w:r>
            <w:r w:rsidR="000C735C">
              <w:rPr>
                <w:rFonts w:ascii="Arial" w:hAnsi="Arial" w:cs="Arial"/>
                <w:sz w:val="22"/>
                <w:szCs w:val="22"/>
              </w:rPr>
              <w:t>user</w:t>
            </w:r>
            <w:r w:rsidRPr="00204C7E">
              <w:rPr>
                <w:rFonts w:ascii="Arial" w:hAnsi="Arial" w:cs="Arial"/>
                <w:sz w:val="22"/>
                <w:szCs w:val="22"/>
              </w:rPr>
              <w:t xml:space="preserve"> can choose the needed information from.</w:t>
            </w:r>
          </w:p>
        </w:tc>
      </w:tr>
      <w:tr w:rsidR="00C64745" w14:paraId="08E532E6"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73177178" w14:textId="1A6B18F2" w:rsidR="00C64745" w:rsidRPr="00204C7E" w:rsidRDefault="00C64745" w:rsidP="00C64745">
            <w:pPr>
              <w:rPr>
                <w:rFonts w:ascii="Arial" w:hAnsi="Arial" w:cs="Arial"/>
                <w:sz w:val="22"/>
                <w:szCs w:val="22"/>
              </w:rPr>
            </w:pPr>
            <w:r w:rsidRPr="00204C7E">
              <w:rPr>
                <w:rFonts w:ascii="Arial" w:hAnsi="Arial" w:cs="Arial"/>
                <w:sz w:val="22"/>
                <w:szCs w:val="22"/>
              </w:rPr>
              <w:t>Table</w:t>
            </w:r>
          </w:p>
        </w:tc>
        <w:tc>
          <w:tcPr>
            <w:tcW w:w="7654" w:type="dxa"/>
          </w:tcPr>
          <w:p w14:paraId="656904AC" w14:textId="54656D6B"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A table displays information stored in the database. The columns in the table can be filtered with the use of the filter functionality.</w:t>
            </w:r>
          </w:p>
        </w:tc>
      </w:tr>
      <w:tr w:rsidR="00C64745" w14:paraId="60904BF3" w14:textId="77777777" w:rsidTr="00204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DE510F" w14:textId="49303B60" w:rsidR="00C64745" w:rsidRPr="00204C7E" w:rsidRDefault="00C64745" w:rsidP="00C64745">
            <w:pPr>
              <w:rPr>
                <w:rFonts w:ascii="Arial" w:hAnsi="Arial" w:cs="Arial"/>
                <w:sz w:val="22"/>
                <w:szCs w:val="22"/>
              </w:rPr>
            </w:pPr>
            <w:r w:rsidRPr="00204C7E">
              <w:rPr>
                <w:rFonts w:ascii="Arial" w:hAnsi="Arial" w:cs="Arial"/>
                <w:sz w:val="22"/>
                <w:szCs w:val="22"/>
              </w:rPr>
              <w:t>Tabs</w:t>
            </w:r>
          </w:p>
        </w:tc>
        <w:tc>
          <w:tcPr>
            <w:tcW w:w="7654" w:type="dxa"/>
          </w:tcPr>
          <w:p w14:paraId="7AD88C6E" w14:textId="17E9CEC2" w:rsidR="00C64745" w:rsidRPr="00204C7E" w:rsidRDefault="00204C7E" w:rsidP="00C64745">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204C7E">
              <w:rPr>
                <w:rFonts w:ascii="Arial" w:hAnsi="Arial" w:cs="Arial"/>
                <w:sz w:val="22"/>
                <w:szCs w:val="22"/>
              </w:rPr>
              <w:t>Details are displayed on the same screen, just in different tabs. It sections the information begin shown into separate tabs</w:t>
            </w:r>
          </w:p>
        </w:tc>
      </w:tr>
      <w:tr w:rsidR="00C64745" w14:paraId="49296B2C" w14:textId="77777777" w:rsidTr="00204C7E">
        <w:tc>
          <w:tcPr>
            <w:cnfStyle w:val="001000000000" w:firstRow="0" w:lastRow="0" w:firstColumn="1" w:lastColumn="0" w:oddVBand="0" w:evenVBand="0" w:oddHBand="0" w:evenHBand="0" w:firstRowFirstColumn="0" w:firstRowLastColumn="0" w:lastRowFirstColumn="0" w:lastRowLastColumn="0"/>
            <w:tcW w:w="1696" w:type="dxa"/>
          </w:tcPr>
          <w:p w14:paraId="5B7C0DD7" w14:textId="725EC60B" w:rsidR="00C64745" w:rsidRPr="00204C7E" w:rsidRDefault="00C64745" w:rsidP="00C64745">
            <w:pPr>
              <w:rPr>
                <w:rFonts w:ascii="Arial" w:hAnsi="Arial" w:cs="Arial"/>
                <w:sz w:val="22"/>
                <w:szCs w:val="22"/>
              </w:rPr>
            </w:pPr>
            <w:r w:rsidRPr="00204C7E">
              <w:rPr>
                <w:rFonts w:ascii="Arial" w:hAnsi="Arial" w:cs="Arial"/>
                <w:sz w:val="22"/>
                <w:szCs w:val="22"/>
              </w:rPr>
              <w:t>Labels</w:t>
            </w:r>
          </w:p>
        </w:tc>
        <w:tc>
          <w:tcPr>
            <w:tcW w:w="7654" w:type="dxa"/>
          </w:tcPr>
          <w:p w14:paraId="412BD223" w14:textId="15059534" w:rsidR="00C64745" w:rsidRPr="00204C7E" w:rsidRDefault="00204C7E" w:rsidP="00C64745">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204C7E">
              <w:rPr>
                <w:rFonts w:ascii="Arial" w:hAnsi="Arial" w:cs="Arial"/>
                <w:sz w:val="22"/>
                <w:szCs w:val="22"/>
              </w:rPr>
              <w:t>Labels are disable controls. They are just there to provide information and no changes can be made to them.</w:t>
            </w:r>
          </w:p>
        </w:tc>
      </w:tr>
    </w:tbl>
    <w:p w14:paraId="65683AC3" w14:textId="0E31EE67" w:rsidR="00C57989" w:rsidRDefault="00C57989" w:rsidP="00C57989">
      <w:pPr>
        <w:pStyle w:val="ListParagraph"/>
        <w:ind w:left="1080"/>
      </w:pPr>
    </w:p>
    <w:p w14:paraId="43423C61" w14:textId="530B0028" w:rsidR="00204C7E" w:rsidRPr="00204C7E" w:rsidRDefault="00204C7E" w:rsidP="00204C7E">
      <w:pPr>
        <w:pStyle w:val="Heading2"/>
      </w:pPr>
      <w:bookmarkStart w:id="18" w:name="_Toc85296946"/>
      <w:r>
        <w:t xml:space="preserve">6.3 </w:t>
      </w:r>
      <w:r w:rsidRPr="00204C7E">
        <w:t>Conclusion</w:t>
      </w:r>
      <w:bookmarkEnd w:id="18"/>
      <w:r w:rsidRPr="00204C7E">
        <w:t xml:space="preserve"> </w:t>
      </w:r>
    </w:p>
    <w:p w14:paraId="2C93A33C" w14:textId="29F5A4BA" w:rsidR="00204C7E" w:rsidRDefault="00204C7E" w:rsidP="00204C7E">
      <w:pPr>
        <w:rPr>
          <w:rFonts w:ascii="Arial" w:hAnsi="Arial" w:cs="Arial"/>
        </w:rPr>
      </w:pPr>
      <w:r w:rsidRPr="00204C7E">
        <w:rPr>
          <w:rFonts w:ascii="Arial" w:hAnsi="Arial" w:cs="Arial"/>
        </w:rPr>
        <w:t xml:space="preserve">The controls of the </w:t>
      </w:r>
      <w:r w:rsidRPr="00204C7E">
        <w:rPr>
          <w:rFonts w:ascii="Arial" w:hAnsi="Arial" w:cs="Arial"/>
        </w:rPr>
        <w:t>Orion</w:t>
      </w:r>
      <w:r w:rsidRPr="00204C7E">
        <w:rPr>
          <w:rFonts w:ascii="Arial" w:hAnsi="Arial" w:cs="Arial"/>
        </w:rPr>
        <w:t xml:space="preserve"> system were listed and described here for the User Manual.</w:t>
      </w:r>
    </w:p>
    <w:p w14:paraId="13996863" w14:textId="77777777" w:rsidR="009D3C98" w:rsidRDefault="009D3C98" w:rsidP="00204C7E">
      <w:pPr>
        <w:rPr>
          <w:rFonts w:ascii="Arial" w:hAnsi="Arial" w:cs="Arial"/>
        </w:rPr>
      </w:pPr>
    </w:p>
    <w:p w14:paraId="4CC716FD" w14:textId="1671FB60" w:rsidR="00204C7E" w:rsidRDefault="00204C7E" w:rsidP="00204C7E">
      <w:pPr>
        <w:pStyle w:val="Heading1"/>
        <w:numPr>
          <w:ilvl w:val="0"/>
          <w:numId w:val="16"/>
        </w:numPr>
      </w:pPr>
      <w:bookmarkStart w:id="19" w:name="_Toc85296947"/>
      <w:r>
        <w:t>Help Function</w:t>
      </w:r>
      <w:bookmarkEnd w:id="19"/>
    </w:p>
    <w:p w14:paraId="2DC54F8B" w14:textId="72F414AE" w:rsidR="00204C7E" w:rsidRDefault="00204C7E" w:rsidP="00204C7E">
      <w:pPr>
        <w:pStyle w:val="Heading2"/>
        <w:numPr>
          <w:ilvl w:val="1"/>
          <w:numId w:val="16"/>
        </w:numPr>
      </w:pPr>
      <w:bookmarkStart w:id="20" w:name="_Toc85296948"/>
      <w:r>
        <w:t>Introduction</w:t>
      </w:r>
      <w:bookmarkEnd w:id="20"/>
    </w:p>
    <w:p w14:paraId="18CA4C1A" w14:textId="0319EC78" w:rsidR="00310980" w:rsidRPr="00310980" w:rsidRDefault="00310980" w:rsidP="00310980">
      <w:pPr>
        <w:rPr>
          <w:rFonts w:ascii="Arial" w:hAnsi="Arial" w:cs="Arial"/>
          <w:sz w:val="22"/>
        </w:rPr>
      </w:pPr>
      <w:r w:rsidRPr="00310980">
        <w:rPr>
          <w:rFonts w:ascii="Arial" w:hAnsi="Arial" w:cs="Arial"/>
          <w:sz w:val="22"/>
        </w:rPr>
        <w:t xml:space="preserve">The help functionality of the </w:t>
      </w:r>
      <w:r w:rsidRPr="00310980">
        <w:rPr>
          <w:rFonts w:ascii="Arial" w:hAnsi="Arial" w:cs="Arial"/>
          <w:sz w:val="22"/>
        </w:rPr>
        <w:t>Orion</w:t>
      </w:r>
      <w:r w:rsidRPr="00310980">
        <w:rPr>
          <w:rFonts w:ascii="Arial" w:hAnsi="Arial" w:cs="Arial"/>
          <w:sz w:val="22"/>
        </w:rPr>
        <w:t xml:space="preserve"> system is explained and described upon here for the User manual.</w:t>
      </w:r>
    </w:p>
    <w:p w14:paraId="1684CA2F" w14:textId="731F6BCE" w:rsidR="00204C7E" w:rsidRDefault="00310980" w:rsidP="00310980">
      <w:pPr>
        <w:pStyle w:val="Heading2"/>
        <w:numPr>
          <w:ilvl w:val="1"/>
          <w:numId w:val="16"/>
        </w:numPr>
      </w:pPr>
      <w:bookmarkStart w:id="21" w:name="_Toc85296949"/>
      <w:r>
        <w:t>How to get help</w:t>
      </w:r>
      <w:bookmarkEnd w:id="21"/>
      <w:r>
        <w:t xml:space="preserve"> </w:t>
      </w:r>
    </w:p>
    <w:p w14:paraId="50914974" w14:textId="1777BEF1" w:rsidR="00310980" w:rsidRDefault="00310980" w:rsidP="00310980">
      <w:pPr>
        <w:pStyle w:val="Heading2"/>
        <w:numPr>
          <w:ilvl w:val="1"/>
          <w:numId w:val="16"/>
        </w:numPr>
      </w:pPr>
      <w:bookmarkStart w:id="22" w:name="_Toc85296950"/>
      <w:r>
        <w:t>Conclusion</w:t>
      </w:r>
      <w:bookmarkEnd w:id="22"/>
    </w:p>
    <w:p w14:paraId="67E4D5D3" w14:textId="2B80E135" w:rsidR="00310980" w:rsidRPr="00310980" w:rsidRDefault="00310980" w:rsidP="00310980">
      <w:pPr>
        <w:rPr>
          <w:rFonts w:ascii="Arial" w:hAnsi="Arial" w:cs="Arial"/>
          <w:sz w:val="22"/>
        </w:rPr>
      </w:pPr>
      <w:r w:rsidRPr="00310980">
        <w:rPr>
          <w:rFonts w:ascii="Arial" w:hAnsi="Arial" w:cs="Arial"/>
          <w:sz w:val="22"/>
        </w:rPr>
        <w:t xml:space="preserve">The help functionality of the </w:t>
      </w:r>
      <w:r>
        <w:rPr>
          <w:rFonts w:ascii="Arial" w:hAnsi="Arial" w:cs="Arial"/>
          <w:sz w:val="22"/>
        </w:rPr>
        <w:t>Orion</w:t>
      </w:r>
      <w:r w:rsidRPr="00310980">
        <w:rPr>
          <w:rFonts w:ascii="Arial" w:hAnsi="Arial" w:cs="Arial"/>
          <w:sz w:val="22"/>
        </w:rPr>
        <w:t xml:space="preserve"> system was explained and described upon here for the User Manual.</w:t>
      </w:r>
    </w:p>
    <w:p w14:paraId="55398A89" w14:textId="77777777" w:rsidR="00310980" w:rsidRPr="00310980" w:rsidRDefault="00310980" w:rsidP="00310980">
      <w:pPr>
        <w:ind w:left="360"/>
      </w:pPr>
    </w:p>
    <w:p w14:paraId="11E480C4" w14:textId="062C9156" w:rsidR="00204C7E" w:rsidRDefault="00204C7E" w:rsidP="00C57989">
      <w:pPr>
        <w:pStyle w:val="ListParagraph"/>
        <w:ind w:left="1080"/>
      </w:pPr>
    </w:p>
    <w:p w14:paraId="76D03135" w14:textId="2BFCBB76" w:rsidR="00204C7E" w:rsidRDefault="00204C7E" w:rsidP="00C57989">
      <w:pPr>
        <w:pStyle w:val="ListParagraph"/>
        <w:ind w:left="1080"/>
      </w:pPr>
    </w:p>
    <w:p w14:paraId="19B0656D" w14:textId="1F2FCBFC" w:rsidR="00204C7E" w:rsidRDefault="00204C7E" w:rsidP="00C57989">
      <w:pPr>
        <w:pStyle w:val="ListParagraph"/>
        <w:ind w:left="1080"/>
      </w:pPr>
    </w:p>
    <w:p w14:paraId="07B13DAB" w14:textId="31DBF503" w:rsidR="00204C7E" w:rsidRDefault="00204C7E" w:rsidP="00C57989">
      <w:pPr>
        <w:pStyle w:val="ListParagraph"/>
        <w:ind w:left="1080"/>
      </w:pPr>
    </w:p>
    <w:p w14:paraId="5E532F22" w14:textId="38440A49" w:rsidR="008048DB" w:rsidRDefault="008048DB" w:rsidP="00C57989">
      <w:pPr>
        <w:pStyle w:val="ListParagraph"/>
        <w:ind w:left="1080"/>
      </w:pPr>
    </w:p>
    <w:p w14:paraId="254B71AE" w14:textId="5A54EDE9" w:rsidR="008048DB" w:rsidRDefault="008048DB" w:rsidP="00C57989">
      <w:pPr>
        <w:pStyle w:val="ListParagraph"/>
        <w:ind w:left="1080"/>
      </w:pPr>
    </w:p>
    <w:p w14:paraId="0737EB59" w14:textId="074C77CC" w:rsidR="008048DB" w:rsidRDefault="008048DB" w:rsidP="00C57989">
      <w:pPr>
        <w:pStyle w:val="ListParagraph"/>
        <w:ind w:left="1080"/>
      </w:pPr>
    </w:p>
    <w:p w14:paraId="1B9C8502" w14:textId="5EA76488" w:rsidR="008048DB" w:rsidRDefault="008048DB" w:rsidP="00C57989">
      <w:pPr>
        <w:pStyle w:val="ListParagraph"/>
        <w:ind w:left="1080"/>
      </w:pPr>
    </w:p>
    <w:p w14:paraId="56C8A832" w14:textId="6AE96A7E" w:rsidR="008048DB" w:rsidRDefault="008048DB" w:rsidP="00C57989">
      <w:pPr>
        <w:pStyle w:val="ListParagraph"/>
        <w:ind w:left="1080"/>
      </w:pPr>
    </w:p>
    <w:p w14:paraId="17A745EF" w14:textId="07329381" w:rsidR="008048DB" w:rsidRDefault="008048DB" w:rsidP="00C57989">
      <w:pPr>
        <w:pStyle w:val="ListParagraph"/>
        <w:ind w:left="1080"/>
      </w:pPr>
    </w:p>
    <w:p w14:paraId="3A517FC0" w14:textId="639EB1F4" w:rsidR="008048DB" w:rsidRDefault="008048DB" w:rsidP="00C57989">
      <w:pPr>
        <w:pStyle w:val="ListParagraph"/>
        <w:ind w:left="1080"/>
      </w:pPr>
    </w:p>
    <w:p w14:paraId="5A1DC93D" w14:textId="43BDFCB5" w:rsidR="008048DB" w:rsidRDefault="008048DB" w:rsidP="00C57989">
      <w:pPr>
        <w:pStyle w:val="ListParagraph"/>
        <w:ind w:left="1080"/>
      </w:pPr>
    </w:p>
    <w:p w14:paraId="6A947388" w14:textId="5C21290F" w:rsidR="008048DB" w:rsidRDefault="008048DB" w:rsidP="00C57989">
      <w:pPr>
        <w:pStyle w:val="ListParagraph"/>
        <w:ind w:left="1080"/>
      </w:pPr>
    </w:p>
    <w:p w14:paraId="7F30F990" w14:textId="14E316B5" w:rsidR="008048DB" w:rsidRDefault="008048DB" w:rsidP="00C57989">
      <w:pPr>
        <w:pStyle w:val="ListParagraph"/>
        <w:ind w:left="1080"/>
      </w:pPr>
    </w:p>
    <w:p w14:paraId="66EAC7F0" w14:textId="58052624" w:rsidR="008048DB" w:rsidRDefault="008048DB" w:rsidP="00C57989">
      <w:pPr>
        <w:pStyle w:val="ListParagraph"/>
        <w:ind w:left="1080"/>
      </w:pPr>
    </w:p>
    <w:p w14:paraId="372F8B1C" w14:textId="59C94F20" w:rsidR="008048DB" w:rsidRDefault="001C161F" w:rsidP="001C161F">
      <w:pPr>
        <w:pStyle w:val="Heading1"/>
        <w:numPr>
          <w:ilvl w:val="0"/>
          <w:numId w:val="16"/>
        </w:numPr>
      </w:pPr>
      <w:r>
        <w:t>System Functionality</w:t>
      </w:r>
    </w:p>
    <w:p w14:paraId="1AED529F" w14:textId="1D8768FE" w:rsidR="009D3C98" w:rsidRDefault="009D3C98" w:rsidP="009D3C98"/>
    <w:p w14:paraId="6ED399D5" w14:textId="7AA8E6D0" w:rsidR="009D3C98" w:rsidRDefault="009D3C98" w:rsidP="009D3C98">
      <w:pPr>
        <w:pStyle w:val="Heading2"/>
        <w:numPr>
          <w:ilvl w:val="1"/>
          <w:numId w:val="16"/>
        </w:numPr>
      </w:pPr>
      <w:r>
        <w:t>Introduction</w:t>
      </w:r>
    </w:p>
    <w:p w14:paraId="3CABB02D" w14:textId="7DBF5D02" w:rsidR="00B46DFE" w:rsidRPr="00B46DFE" w:rsidRDefault="00B46DFE" w:rsidP="00B46DFE">
      <w:pPr>
        <w:rPr>
          <w:rFonts w:ascii="Arial" w:hAnsi="Arial" w:cs="Arial"/>
          <w:sz w:val="22"/>
        </w:rPr>
      </w:pPr>
      <w:r w:rsidRPr="00B46DFE">
        <w:rPr>
          <w:rFonts w:ascii="Arial" w:hAnsi="Arial" w:cs="Arial"/>
          <w:sz w:val="22"/>
        </w:rPr>
        <w:t xml:space="preserve">This section will contain the explanation and display of the systems controls and functionality for the </w:t>
      </w:r>
      <w:r>
        <w:rPr>
          <w:rFonts w:ascii="Arial" w:hAnsi="Arial" w:cs="Arial"/>
          <w:sz w:val="22"/>
        </w:rPr>
        <w:t xml:space="preserve">Orion </w:t>
      </w:r>
      <w:r w:rsidRPr="00B46DFE">
        <w:rPr>
          <w:rFonts w:ascii="Arial" w:hAnsi="Arial" w:cs="Arial"/>
          <w:sz w:val="22"/>
        </w:rPr>
        <w:t>system.</w:t>
      </w:r>
    </w:p>
    <w:p w14:paraId="05D0B04D" w14:textId="77777777" w:rsidR="009D3C98" w:rsidRPr="009D3C98" w:rsidRDefault="009D3C98" w:rsidP="00B46DFE">
      <w:bookmarkStart w:id="23" w:name="_GoBack"/>
      <w:bookmarkEnd w:id="23"/>
    </w:p>
    <w:p w14:paraId="205787A3" w14:textId="77777777" w:rsidR="001C161F" w:rsidRPr="001C161F" w:rsidRDefault="001C161F" w:rsidP="001C161F"/>
    <w:sectPr w:rsidR="001C161F" w:rsidRPr="001C161F" w:rsidSect="009D25D9">
      <w:headerReference w:type="default" r:id="rId17"/>
      <w:footerReference w:type="default" r:id="rId18"/>
      <w:headerReference w:type="first" r:id="rId19"/>
      <w:footerReference w:type="first" r:id="rId20"/>
      <w:pgSz w:w="12240" w:h="15840" w:code="1"/>
      <w:pgMar w:top="2275" w:right="1296" w:bottom="1411" w:left="1584"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39CB7" w14:textId="77777777" w:rsidR="00C10A44" w:rsidRDefault="00C10A44">
      <w:pPr>
        <w:spacing w:after="0"/>
      </w:pPr>
      <w:r>
        <w:separator/>
      </w:r>
    </w:p>
    <w:p w14:paraId="7BFFC5CF" w14:textId="77777777" w:rsidR="00C10A44" w:rsidRDefault="00C10A44"/>
  </w:endnote>
  <w:endnote w:type="continuationSeparator" w:id="0">
    <w:p w14:paraId="2D7CA634" w14:textId="77777777" w:rsidR="00C10A44" w:rsidRDefault="00C10A44">
      <w:pPr>
        <w:spacing w:after="0"/>
      </w:pPr>
      <w:r>
        <w:continuationSeparator/>
      </w:r>
    </w:p>
    <w:p w14:paraId="2200EEC3" w14:textId="77777777" w:rsidR="00C10A44" w:rsidRDefault="00C10A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Medium">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57835"/>
      <w:docPartObj>
        <w:docPartGallery w:val="Page Numbers (Bottom of Page)"/>
        <w:docPartUnique/>
      </w:docPartObj>
    </w:sdtPr>
    <w:sdtEndPr/>
    <w:sdtContent>
      <w:sdt>
        <w:sdtPr>
          <w:id w:val="-1769616900"/>
          <w:docPartObj>
            <w:docPartGallery w:val="Page Numbers (Top of Page)"/>
            <w:docPartUnique/>
          </w:docPartObj>
        </w:sdtPr>
        <w:sdtEndPr/>
        <w:sdtContent>
          <w:p w14:paraId="3FE6B2B1" w14:textId="77777777" w:rsidR="0067673F" w:rsidRDefault="0067673F">
            <w:pPr>
              <w:pStyle w:val="Footer"/>
              <w:jc w:val="right"/>
            </w:pPr>
            <w:r w:rsidRPr="0067673F">
              <w:rPr>
                <w:rFonts w:ascii="Yu Gothic UI Semibold" w:eastAsia="Yu Gothic UI Semibold" w:hAnsi="Yu Gothic UI Semibold"/>
                <w:noProof/>
                <w:sz w:val="16"/>
                <w:szCs w:val="16"/>
              </w:rPr>
              <mc:AlternateContent>
                <mc:Choice Requires="wpg">
                  <w:drawing>
                    <wp:anchor distT="0" distB="0" distL="114300" distR="114300" simplePos="0" relativeHeight="251672575" behindDoc="1" locked="0" layoutInCell="1" allowOverlap="1" wp14:anchorId="69A2C4B6" wp14:editId="2461698A">
                      <wp:simplePos x="0" y="0"/>
                      <wp:positionH relativeFrom="page">
                        <wp:align>right</wp:align>
                      </wp:positionH>
                      <wp:positionV relativeFrom="page">
                        <wp:posOffset>8560435</wp:posOffset>
                      </wp:positionV>
                      <wp:extent cx="7766462" cy="2766950"/>
                      <wp:effectExtent l="0" t="0" r="6350" b="0"/>
                      <wp:wrapNone/>
                      <wp:docPr id="19" name="Group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66462" cy="2766950"/>
                                <a:chOff x="411" y="31259"/>
                                <a:chExt cx="7714379" cy="2811781"/>
                              </a:xfrm>
                              <a:gradFill flip="none" rotWithShape="1">
                                <a:gsLst>
                                  <a:gs pos="0">
                                    <a:srgbClr val="FF9900"/>
                                  </a:gs>
                                  <a:gs pos="74000">
                                    <a:srgbClr val="FF6600"/>
                                  </a:gs>
                                  <a:gs pos="83000">
                                    <a:srgbClr val="FF6600"/>
                                  </a:gs>
                                  <a:gs pos="100000">
                                    <a:srgbClr val="003548"/>
                                  </a:gs>
                                </a:gsLst>
                                <a:lin ang="5400000" scaled="1"/>
                                <a:tileRect/>
                              </a:gradFill>
                            </wpg:grpSpPr>
                            <wps:wsp>
                              <wps:cNvPr id="20"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txbx>
                                <w:txbxContent>
                                  <w:p w14:paraId="3DAFDFF4" w14:textId="77777777" w:rsidR="0067673F" w:rsidRDefault="0067673F" w:rsidP="0067673F">
                                    <w:pPr>
                                      <w:jc w:val="center"/>
                                    </w:pPr>
                                  </w:p>
                                </w:txbxContent>
                              </wps:txbx>
                              <wps:bodyPr rot="0" vert="horz" wrap="square" lIns="91440" tIns="45720" rIns="91440" bIns="45720" anchor="t" anchorCtr="0" upright="1">
                                <a:noAutofit/>
                              </wps:bodyPr>
                            </wps:wsp>
                            <wps:wsp>
                              <wps:cNvPr id="21" name="Freeform 9"/>
                              <wps:cNvSpPr>
                                <a:spLocks/>
                              </wps:cNvSpPr>
                              <wps:spPr bwMode="auto">
                                <a:xfrm>
                                  <a:off x="411" y="1068507"/>
                                  <a:ext cx="2008505" cy="1766569"/>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10"/>
                              <wps:cNvSpPr>
                                <a:spLocks/>
                              </wps:cNvSpPr>
                              <wps:spPr bwMode="auto">
                                <a:xfrm>
                                  <a:off x="1674286" y="1832642"/>
                                  <a:ext cx="1749919" cy="1002435"/>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69A2C4B6" id="Group 19" o:spid="_x0000_s1026" style="position:absolute;left:0;text-align:left;margin-left:560.35pt;margin-top:674.05pt;width:611.55pt;height:217.85pt;z-index:-251643905;mso-position-horizontal:right;mso-position-horizontal-relative:page;mso-position-vertical-relative:page;mso-height-relative:margin" coordorigin="4,312" coordsize="77143,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">
                      <v:shape id="Freeform 8" o:spid="_x0000_s1027" style="position:absolute;left:19508;top:312;width:57639;height:28118;visibility:visible;mso-wrap-style:square;v-text-anchor:top"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" adj="-11796480,,5400" path="m456,966v1461,,1461,,1461,c1917,,1917,,1917,,763,68,39,537,39,537,25,568,12,600,,634v159,77,316,162,467,256c467,890,463,917,456,966xe" fillcolor="#f90" stroked="f" strokecolor="#212120">
                        <v:fill color2="#003548" colors="0 #f90;43909f #f60;1 #f60;1 #003548" focus="100%" type="gradient"/>
                        <v:stroke joinstyle="round"/>
                        <v:shadow color="#8c8682"/>
                        <v:formulas/>
                        <v:path arrowok="t" o:connecttype="custom" o:connectlocs="1371067,2811781;5763895,2811781;5763895,0;117262,1563071;0,1845413;1404141,2590564;1371067,2811781" o:connectangles="0,0,0,0,0,0,0" textboxrect="0,0,1917,966"/>
                        <v:textbox>
                          <w:txbxContent>
                            <w:p w14:paraId="3DAFDFF4" w14:textId="77777777" w:rsidR="0067673F" w:rsidRDefault="0067673F" w:rsidP="0067673F">
                              <w:pPr>
                                <w:jc w:val="center"/>
                              </w:pPr>
                            </w:p>
                          </w:txbxContent>
                        </v:textbox>
                      </v:shape>
                      <v:shape id="Freeform 9" o:spid="_x0000_s1028" style="position:absolute;left:4;top:10685;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" path="m668,275c447,168,221,77,,,,607,,607,,607v576,,576,,576,c600,490,631,377,668,275xe" fillcolor="#004d6a [1605]" stroked="f" strokecolor="#212120">
                        <v:fill color2="#036" colors="0 #004e6a;48497f #036;54395f #036;1 #036" focus="100%" type="gradient"/>
                        <v:shadow color="#8c8682"/>
                        <v:path arrowok="t" o:connecttype="custom" o:connectlocs="2008505,800340;0,0;0,1766569;1731885,1766569;2008505,800340" o:connectangles="0,0,0,0,0"/>
                      </v:shape>
                      <v:shape id="Freeform 10" o:spid="_x0000_s1029" style="position:absolute;left:16742;top:18326;width:17500;height:10024;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" path="m548,332v7,-49,11,-76,11,-76c408,162,251,77,92,,55,102,24,215,,332r548,xe" fillcolor="#004d6a [1605]" stroked="f" strokecolor="#212120">
                        <v:fill color2="#036" colors="0 #004e6a;48497f #036;54395f #036;1 #036" focus="100%" type="gradient"/>
                        <v:shadow color="#8c8682"/>
                        <v:path arrowok="t" o:connecttype="custom" o:connectlocs="1715484,1002435;1749919,772962;288001,0;0,1002435;1715484,1002435" o:connectangles="0,0,0,0,0"/>
                      </v:shape>
                      <w10:wrap anchorx="page" anchory="page"/>
                    </v:group>
                  </w:pict>
                </mc:Fallback>
              </mc:AlternateContent>
            </w:r>
            <w:r w:rsidRPr="0067673F">
              <w:rPr>
                <w:rFonts w:ascii="Yu Gothic UI Semibold" w:eastAsia="Yu Gothic UI Semibold" w:hAnsi="Yu Gothic UI Semibold"/>
              </w:rPr>
              <w:t xml:space="preserve">Page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PAGE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r w:rsidRPr="0067673F">
              <w:rPr>
                <w:rFonts w:ascii="Yu Gothic UI Semibold" w:eastAsia="Yu Gothic UI Semibold" w:hAnsi="Yu Gothic UI Semibold"/>
              </w:rPr>
              <w:t xml:space="preserve"> of </w:t>
            </w:r>
            <w:r w:rsidRPr="0067673F">
              <w:rPr>
                <w:rFonts w:ascii="Yu Gothic UI Semibold" w:eastAsia="Yu Gothic UI Semibold" w:hAnsi="Yu Gothic UI Semibold"/>
                <w:b/>
                <w:bCs/>
                <w:sz w:val="24"/>
              </w:rPr>
              <w:fldChar w:fldCharType="begin"/>
            </w:r>
            <w:r w:rsidRPr="0067673F">
              <w:rPr>
                <w:rFonts w:ascii="Yu Gothic UI Semibold" w:eastAsia="Yu Gothic UI Semibold" w:hAnsi="Yu Gothic UI Semibold"/>
                <w:b/>
                <w:bCs/>
              </w:rPr>
              <w:instrText xml:space="preserve"> NUMPAGES  </w:instrText>
            </w:r>
            <w:r w:rsidRPr="0067673F">
              <w:rPr>
                <w:rFonts w:ascii="Yu Gothic UI Semibold" w:eastAsia="Yu Gothic UI Semibold" w:hAnsi="Yu Gothic UI Semibold"/>
                <w:b/>
                <w:bCs/>
                <w:sz w:val="24"/>
              </w:rPr>
              <w:fldChar w:fldCharType="separate"/>
            </w:r>
            <w:r w:rsidRPr="0067673F">
              <w:rPr>
                <w:rFonts w:ascii="Yu Gothic UI Semibold" w:eastAsia="Yu Gothic UI Semibold" w:hAnsi="Yu Gothic UI Semibold"/>
                <w:b/>
                <w:bCs/>
                <w:noProof/>
              </w:rPr>
              <w:t>2</w:t>
            </w:r>
            <w:r w:rsidRPr="0067673F">
              <w:rPr>
                <w:rFonts w:ascii="Yu Gothic UI Semibold" w:eastAsia="Yu Gothic UI Semibold" w:hAnsi="Yu Gothic UI Semibold"/>
                <w:b/>
                <w:bCs/>
                <w:sz w:val="24"/>
              </w:rPr>
              <w:fldChar w:fldCharType="end"/>
            </w:r>
          </w:p>
        </w:sdtContent>
      </w:sdt>
    </w:sdtContent>
  </w:sdt>
  <w:p w14:paraId="10621741" w14:textId="39D332F5" w:rsidR="00E63A04" w:rsidRDefault="00FF6EE1" w:rsidP="008C3628">
    <w:pPr>
      <w:pStyle w:val="Footer"/>
      <w:jc w:val="right"/>
      <w:rPr>
        <w:rFonts w:ascii="Yu Gothic UI Semibold" w:eastAsia="Yu Gothic UI Semibold" w:hAnsi="Yu Gothic UI Semibold"/>
      </w:rPr>
    </w:pPr>
    <w:r>
      <w:rPr>
        <w:rFonts w:ascii="Yu Gothic UI Semibold" w:eastAsia="Yu Gothic UI Semibold" w:hAnsi="Yu Gothic UI Semibold"/>
      </w:rPr>
      <w:t xml:space="preserve">18 </w:t>
    </w:r>
    <w:r w:rsidR="008C3628">
      <w:rPr>
        <w:rFonts w:ascii="Yu Gothic UI Semibold" w:eastAsia="Yu Gothic UI Semibold" w:hAnsi="Yu Gothic UI Semibold"/>
      </w:rPr>
      <w:t>October 2021</w:t>
    </w:r>
  </w:p>
  <w:p w14:paraId="7530ABFE" w14:textId="477CB72C" w:rsidR="00FF6EE1" w:rsidRPr="009D25D9" w:rsidRDefault="00FF6EE1" w:rsidP="008C3628">
    <w:pPr>
      <w:pStyle w:val="Footer"/>
      <w:jc w:val="right"/>
    </w:pPr>
    <w:r>
      <w:rPr>
        <w:rFonts w:ascii="Yu Gothic UI Semibold" w:eastAsia="Yu Gothic UI Semibold" w:hAnsi="Yu Gothic UI Semibold"/>
      </w:rPr>
      <w:t>Team 3: Deliverable 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64BAA" w14:textId="77777777" w:rsidR="009D25D9" w:rsidRPr="005221F4" w:rsidRDefault="009D25D9" w:rsidP="009D25D9">
    <w:pPr>
      <w:pStyle w:val="Footer"/>
      <w:rPr>
        <w:rFonts w:ascii="Yu Gothic Medium" w:eastAsia="Yu Gothic Medium" w:hAnsi="Yu Gothic Medium"/>
        <w:sz w:val="16"/>
        <w:szCs w:val="16"/>
      </w:rPr>
    </w:pPr>
    <w:r w:rsidRPr="005221F4">
      <w:rPr>
        <w:rFonts w:ascii="Yu Gothic Medium" w:eastAsia="Yu Gothic Medium" w:hAnsi="Yu Gothic Medium"/>
        <w:noProof/>
        <w:sz w:val="16"/>
        <w:szCs w:val="16"/>
      </w:rPr>
      <mc:AlternateContent>
        <mc:Choice Requires="wpg">
          <w:drawing>
            <wp:anchor distT="0" distB="0" distL="114300" distR="114300" simplePos="0" relativeHeight="251670527" behindDoc="1" locked="0" layoutInCell="1" allowOverlap="1" wp14:anchorId="7A7481C7" wp14:editId="62A3B6FC">
              <wp:simplePos x="0" y="0"/>
              <wp:positionH relativeFrom="margin">
                <wp:align>center</wp:align>
              </wp:positionH>
              <wp:positionV relativeFrom="page">
                <wp:posOffset>7564583</wp:posOffset>
              </wp:positionV>
              <wp:extent cx="7264804" cy="2514074"/>
              <wp:effectExtent l="0" t="0" r="0" b="635"/>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64804" cy="2514074"/>
                        <a:chOff x="12540" y="31259"/>
                        <a:chExt cx="7702250" cy="2811781"/>
                      </a:xfrm>
                      <a:gradFill flip="none" rotWithShape="1">
                        <a:gsLst>
                          <a:gs pos="0">
                            <a:srgbClr val="FF9900"/>
                          </a:gs>
                          <a:gs pos="74000">
                            <a:srgbClr val="FF6600"/>
                          </a:gs>
                          <a:gs pos="83000">
                            <a:srgbClr val="FF6600"/>
                          </a:gs>
                          <a:gs pos="100000">
                            <a:srgbClr val="003548"/>
                          </a:gs>
                        </a:gsLst>
                        <a:lin ang="5400000" scaled="1"/>
                        <a:tileRect/>
                      </a:gradFill>
                    </wpg:grpSpPr>
                    <wps:wsp>
                      <wps:cNvPr id="13" name="Freeform 8"/>
                      <wps:cNvSpPr>
                        <a:spLocks/>
                      </wps:cNvSpPr>
                      <wps:spPr bwMode="auto">
                        <a:xfrm>
                          <a:off x="1950895" y="31259"/>
                          <a:ext cx="5763895" cy="2811781"/>
                        </a:xfrm>
                        <a:custGeom>
                          <a:avLst/>
                          <a:gdLst>
                            <a:gd name="T0" fmla="*/ 456 w 1917"/>
                            <a:gd name="T1" fmla="*/ 966 h 966"/>
                            <a:gd name="T2" fmla="*/ 1917 w 1917"/>
                            <a:gd name="T3" fmla="*/ 966 h 966"/>
                            <a:gd name="T4" fmla="*/ 1917 w 1917"/>
                            <a:gd name="T5" fmla="*/ 0 h 966"/>
                            <a:gd name="T6" fmla="*/ 39 w 1917"/>
                            <a:gd name="T7" fmla="*/ 537 h 966"/>
                            <a:gd name="T8" fmla="*/ 0 w 1917"/>
                            <a:gd name="T9" fmla="*/ 634 h 966"/>
                            <a:gd name="T10" fmla="*/ 467 w 1917"/>
                            <a:gd name="T11" fmla="*/ 890 h 966"/>
                            <a:gd name="T12" fmla="*/ 456 w 1917"/>
                            <a:gd name="T13" fmla="*/ 966 h 966"/>
                          </a:gdLst>
                          <a:ahLst/>
                          <a:cxnLst>
                            <a:cxn ang="0">
                              <a:pos x="T0" y="T1"/>
                            </a:cxn>
                            <a:cxn ang="0">
                              <a:pos x="T2" y="T3"/>
                            </a:cxn>
                            <a:cxn ang="0">
                              <a:pos x="T4" y="T5"/>
                            </a:cxn>
                            <a:cxn ang="0">
                              <a:pos x="T6" y="T7"/>
                            </a:cxn>
                            <a:cxn ang="0">
                              <a:pos x="T8" y="T9"/>
                            </a:cxn>
                            <a:cxn ang="0">
                              <a:pos x="T10" y="T11"/>
                            </a:cxn>
                            <a:cxn ang="0">
                              <a:pos x="T12" y="T13"/>
                            </a:cxn>
                          </a:cxnLst>
                          <a:rect l="0" t="0" r="r" b="b"/>
                          <a:pathLst>
                            <a:path w="1917" h="966">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gradFill>
                          <a:gsLst>
                            <a:gs pos="0">
                              <a:srgbClr val="FF9900"/>
                            </a:gs>
                            <a:gs pos="67000">
                              <a:srgbClr val="FF6600"/>
                            </a:gs>
                            <a:gs pos="100000">
                              <a:srgbClr val="FF6600"/>
                            </a:gs>
                            <a:gs pos="100000">
                              <a:srgbClr val="003548"/>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4" name="Freeform 9"/>
                      <wps:cNvSpPr>
                        <a:spLocks/>
                      </wps:cNvSpPr>
                      <wps:spPr bwMode="auto">
                        <a:xfrm>
                          <a:off x="12540" y="1049907"/>
                          <a:ext cx="2008505" cy="1766570"/>
                        </a:xfrm>
                        <a:custGeom>
                          <a:avLst/>
                          <a:gdLst>
                            <a:gd name="T0" fmla="*/ 668 w 668"/>
                            <a:gd name="T1" fmla="*/ 275 h 607"/>
                            <a:gd name="T2" fmla="*/ 0 w 668"/>
                            <a:gd name="T3" fmla="*/ 0 h 607"/>
                            <a:gd name="T4" fmla="*/ 0 w 668"/>
                            <a:gd name="T5" fmla="*/ 607 h 607"/>
                            <a:gd name="T6" fmla="*/ 576 w 668"/>
                            <a:gd name="T7" fmla="*/ 607 h 607"/>
                            <a:gd name="T8" fmla="*/ 668 w 668"/>
                            <a:gd name="T9" fmla="*/ 275 h 607"/>
                          </a:gdLst>
                          <a:ahLst/>
                          <a:cxnLst>
                            <a:cxn ang="0">
                              <a:pos x="T0" y="T1"/>
                            </a:cxn>
                            <a:cxn ang="0">
                              <a:pos x="T2" y="T3"/>
                            </a:cxn>
                            <a:cxn ang="0">
                              <a:pos x="T4" y="T5"/>
                            </a:cxn>
                            <a:cxn ang="0">
                              <a:pos x="T6" y="T7"/>
                            </a:cxn>
                            <a:cxn ang="0">
                              <a:pos x="T8" y="T9"/>
                            </a:cxn>
                          </a:cxnLst>
                          <a:rect l="0" t="0" r="r" b="b"/>
                          <a:pathLst>
                            <a:path w="668" h="607">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5" name="Freeform 10"/>
                      <wps:cNvSpPr>
                        <a:spLocks/>
                      </wps:cNvSpPr>
                      <wps:spPr bwMode="auto">
                        <a:xfrm>
                          <a:off x="1743367" y="1850572"/>
                          <a:ext cx="1680845" cy="966470"/>
                        </a:xfrm>
                        <a:custGeom>
                          <a:avLst/>
                          <a:gdLst>
                            <a:gd name="T0" fmla="*/ 548 w 559"/>
                            <a:gd name="T1" fmla="*/ 332 h 332"/>
                            <a:gd name="T2" fmla="*/ 559 w 559"/>
                            <a:gd name="T3" fmla="*/ 256 h 332"/>
                            <a:gd name="T4" fmla="*/ 92 w 559"/>
                            <a:gd name="T5" fmla="*/ 0 h 332"/>
                            <a:gd name="T6" fmla="*/ 0 w 559"/>
                            <a:gd name="T7" fmla="*/ 332 h 332"/>
                            <a:gd name="T8" fmla="*/ 548 w 559"/>
                            <a:gd name="T9" fmla="*/ 332 h 332"/>
                          </a:gdLst>
                          <a:ahLst/>
                          <a:cxnLst>
                            <a:cxn ang="0">
                              <a:pos x="T0" y="T1"/>
                            </a:cxn>
                            <a:cxn ang="0">
                              <a:pos x="T2" y="T3"/>
                            </a:cxn>
                            <a:cxn ang="0">
                              <a:pos x="T4" y="T5"/>
                            </a:cxn>
                            <a:cxn ang="0">
                              <a:pos x="T6" y="T7"/>
                            </a:cxn>
                            <a:cxn ang="0">
                              <a:pos x="T8" y="T9"/>
                            </a:cxn>
                          </a:cxnLst>
                          <a:rect l="0" t="0" r="r" b="b"/>
                          <a:pathLst>
                            <a:path w="559" h="332">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gradFill>
                          <a:gsLst>
                            <a:gs pos="0">
                              <a:schemeClr val="accent2">
                                <a:lumMod val="50000"/>
                              </a:schemeClr>
                            </a:gs>
                            <a:gs pos="74000">
                              <a:srgbClr val="003366"/>
                            </a:gs>
                            <a:gs pos="83000">
                              <a:srgbClr val="003366"/>
                            </a:gs>
                            <a:gs pos="100000">
                              <a:srgbClr val="003366"/>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C4FD826" id="Group 3" o:spid="_x0000_s1026" style="position:absolute;margin-left:0;margin-top:595.65pt;width:572.05pt;height:197.95pt;z-index:-251645953;mso-position-horizontal:center;mso-position-horizontal-relative:margin;mso-position-vertical-relative:page;mso-height-relative:margin" coordorigin="125,312" coordsize="77022,28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">
              <v:shape id="Freeform 8" o:spid="_x0000_s1027" style="position:absolute;left:19508;top:312;width:57639;height:28118;visibility:visible;mso-wrap-style:square;v-text-anchor:top" coordsize="1917,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" path="m456,966v1461,,1461,,1461,c1917,,1917,,1917,,763,68,39,537,39,537,25,568,12,600,,634v159,77,316,162,467,256c467,890,463,917,456,966xe" fillcolor="#f90" stroked="f" strokecolor="#212120">
                <v:fill color2="#003548" colors="0 #f90;43909f #f60;1 #f60;1 #003548" focus="100%" type="gradient"/>
                <v:shadow color="#8c8682"/>
                <v:path arrowok="t" o:connecttype="custom" o:connectlocs="1371067,2811781;5763895,2811781;5763895,0;117262,1563071;0,1845413;1404141,2590564;1371067,2811781" o:connectangles="0,0,0,0,0,0,0"/>
              </v:shape>
              <v:shape id="Freeform 9" o:spid="_x0000_s1028" style="position:absolute;left:125;top:10499;width:20085;height:17665;visibility:visible;mso-wrap-style:square;v-text-anchor:top" coordsize="668,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" path="m668,275c447,168,221,77,,,,607,,607,,607v576,,576,,576,c600,490,631,377,668,275xe" fillcolor="#004d6a [1605]" stroked="f" strokecolor="#212120">
                <v:fill color2="#036" colors="0 #004e6a;48497f #036;54395f #036;1 #036" focus="100%" type="gradient"/>
                <v:shadow color="#8c8682"/>
                <v:path arrowok="t" o:connecttype="custom" o:connectlocs="2008505,800341;0,0;0,1766570;1731885,1766570;2008505,800341" o:connectangles="0,0,0,0,0"/>
              </v:shape>
              <v:shape id="Freeform 10" o:spid="_x0000_s1029" style="position:absolute;left:17433;top:18505;width:16809;height:9665;visibility:visible;mso-wrap-style:square;v-text-anchor:top" coordsize="559,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" path="m548,332v7,-49,11,-76,11,-76c408,162,251,77,92,,55,102,24,215,,332r548,xe" fillcolor="#004d6a [1605]" stroked="f" strokecolor="#212120">
                <v:fill color2="#036" colors="0 #004e6a;48497f #036;54395f #036;1 #036" focus="100%" type="gradient"/>
                <v:shadow color="#8c8682"/>
                <v:path arrowok="t" o:connecttype="custom" o:connectlocs="1647769,966470;1680845,745230;276633,0;0,966470;1647769,966470" o:connectangles="0,0,0,0,0"/>
              </v:shape>
              <w10:wrap anchorx="margin" anchory="page"/>
            </v:group>
          </w:pict>
        </mc:Fallback>
      </mc:AlternateContent>
    </w:r>
    <w:r w:rsidRPr="005221F4">
      <w:rPr>
        <w:rFonts w:ascii="Yu Gothic Medium" w:eastAsia="Yu Gothic Medium" w:hAnsi="Yu Gothic Medium"/>
        <w:sz w:val="16"/>
        <w:szCs w:val="16"/>
      </w:rPr>
      <w:t>Lynnwood Rd, Hatfield, Pretoria, 0002</w:t>
    </w:r>
  </w:p>
  <w:p w14:paraId="0DF184F7" w14:textId="77777777" w:rsidR="009D25D9" w:rsidRDefault="009D25D9" w:rsidP="009D25D9">
    <w:pPr>
      <w:pStyle w:val="ContactInfo"/>
      <w:rPr>
        <w:rFonts w:ascii="Yu Gothic Medium" w:eastAsia="Yu Gothic Medium" w:hAnsi="Yu Gothic Medium"/>
        <w:sz w:val="16"/>
        <w:szCs w:val="16"/>
      </w:rPr>
    </w:pPr>
    <w:r w:rsidRPr="005221F4">
      <w:rPr>
        <w:rFonts w:ascii="Yu Gothic Medium" w:eastAsia="Yu Gothic Medium" w:hAnsi="Yu Gothic Medium"/>
        <w:sz w:val="16"/>
        <w:szCs w:val="16"/>
      </w:rPr>
      <w:t>Contact person:</w:t>
    </w:r>
    <w:r>
      <w:rPr>
        <w:rFonts w:ascii="Yu Gothic Medium" w:eastAsia="Yu Gothic Medium" w:hAnsi="Yu Gothic Medium"/>
        <w:sz w:val="16"/>
        <w:szCs w:val="16"/>
      </w:rPr>
      <w:t xml:space="preserve"> </w:t>
    </w:r>
    <w:r w:rsidRPr="005221F4">
      <w:rPr>
        <w:rFonts w:ascii="Yu Gothic Medium" w:eastAsia="Yu Gothic Medium" w:hAnsi="Yu Gothic Medium"/>
        <w:sz w:val="16"/>
        <w:szCs w:val="16"/>
      </w:rPr>
      <w:t xml:space="preserve">Simishka Dasupan – (081) 287 4925 </w:t>
    </w:r>
  </w:p>
  <w:p w14:paraId="0586A0CC" w14:textId="77777777" w:rsidR="009D25D9" w:rsidRPr="000B40A7" w:rsidRDefault="009D25D9" w:rsidP="009D25D9">
    <w:pPr>
      <w:pStyle w:val="ContactInfo"/>
      <w:rPr>
        <w:rFonts w:ascii="Yu Gothic Medium" w:eastAsia="Yu Gothic Medium" w:hAnsi="Yu Gothic Medium"/>
        <w:sz w:val="16"/>
        <w:szCs w:val="16"/>
      </w:rPr>
    </w:pPr>
    <w:r w:rsidRPr="000B40A7">
      <w:rPr>
        <w:rFonts w:ascii="Yu Gothic Medium" w:eastAsia="Yu Gothic Medium" w:hAnsi="Yu Gothic Medium"/>
        <w:sz w:val="16"/>
        <w:szCs w:val="20"/>
      </w:rPr>
      <w:t>https://team3-ovs.wixsite.com/ovs-team3/projects-6</w:t>
    </w:r>
  </w:p>
  <w:p w14:paraId="18D353E8" w14:textId="77777777" w:rsidR="008B0076" w:rsidRPr="009D25D9" w:rsidRDefault="008B0076" w:rsidP="009D2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8320D" w14:textId="77777777" w:rsidR="00C10A44" w:rsidRDefault="00C10A44">
      <w:pPr>
        <w:spacing w:after="0"/>
      </w:pPr>
      <w:r>
        <w:separator/>
      </w:r>
    </w:p>
    <w:p w14:paraId="4974CC9A" w14:textId="77777777" w:rsidR="00C10A44" w:rsidRDefault="00C10A44"/>
  </w:footnote>
  <w:footnote w:type="continuationSeparator" w:id="0">
    <w:p w14:paraId="681AD12A" w14:textId="77777777" w:rsidR="00C10A44" w:rsidRDefault="00C10A44">
      <w:pPr>
        <w:spacing w:after="0"/>
      </w:pPr>
      <w:r>
        <w:continuationSeparator/>
      </w:r>
    </w:p>
    <w:p w14:paraId="67D71ADD" w14:textId="77777777" w:rsidR="00C10A44" w:rsidRDefault="00C10A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EE633" w14:textId="77777777" w:rsidR="00E63A04" w:rsidRDefault="00CC5618" w:rsidP="00E073C9">
    <w:pPr>
      <w:pStyle w:val="Header"/>
    </w:pPr>
    <w:r>
      <w:rPr>
        <w:noProof/>
      </w:rPr>
      <w:drawing>
        <wp:anchor distT="0" distB="0" distL="114300" distR="114300" simplePos="0" relativeHeight="251666431" behindDoc="1" locked="0" layoutInCell="1" allowOverlap="1" wp14:anchorId="31F377C1" wp14:editId="6445ED05">
          <wp:simplePos x="0" y="0"/>
          <wp:positionH relativeFrom="column">
            <wp:posOffset>-375071</wp:posOffset>
          </wp:positionH>
          <wp:positionV relativeFrom="paragraph">
            <wp:posOffset>-455930</wp:posOffset>
          </wp:positionV>
          <wp:extent cx="1905000" cy="19050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7A02" w14:textId="77777777" w:rsidR="00E62294" w:rsidRPr="00A62C23" w:rsidRDefault="009D25D9" w:rsidP="008C3628">
    <w:pPr>
      <w:pStyle w:val="Header"/>
    </w:pPr>
    <w:r>
      <w:rPr>
        <w:noProof/>
      </w:rPr>
      <w:drawing>
        <wp:anchor distT="0" distB="0" distL="114300" distR="114300" simplePos="0" relativeHeight="251668479" behindDoc="1" locked="0" layoutInCell="1" allowOverlap="1" wp14:anchorId="481A8A6E" wp14:editId="3D3D79C0">
          <wp:simplePos x="0" y="0"/>
          <wp:positionH relativeFrom="margin">
            <wp:posOffset>-376835</wp:posOffset>
          </wp:positionH>
          <wp:positionV relativeFrom="paragraph">
            <wp:posOffset>-457365</wp:posOffset>
          </wp:positionV>
          <wp:extent cx="1904400" cy="19044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4400" cy="190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2D0C5C"/>
    <w:multiLevelType w:val="hybridMultilevel"/>
    <w:tmpl w:val="A30A2134"/>
    <w:lvl w:ilvl="0" w:tplc="0DE0BBC0">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AA737B4"/>
    <w:multiLevelType w:val="hybridMultilevel"/>
    <w:tmpl w:val="8166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A17A8"/>
    <w:multiLevelType w:val="hybridMultilevel"/>
    <w:tmpl w:val="5C9A1294"/>
    <w:lvl w:ilvl="0" w:tplc="809095A2">
      <w:start w:val="1"/>
      <w:numFmt w:val="decimal"/>
      <w:lvlText w:val="2.%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27910FB7"/>
    <w:multiLevelType w:val="hybridMultilevel"/>
    <w:tmpl w:val="997EF1FE"/>
    <w:lvl w:ilvl="0" w:tplc="76C852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E61F6"/>
    <w:multiLevelType w:val="hybridMultilevel"/>
    <w:tmpl w:val="D76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8429D"/>
    <w:multiLevelType w:val="hybridMultilevel"/>
    <w:tmpl w:val="EC66AA7A"/>
    <w:lvl w:ilvl="0" w:tplc="E24AD408">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16B0995"/>
    <w:multiLevelType w:val="hybridMultilevel"/>
    <w:tmpl w:val="A5A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CD4D48"/>
    <w:multiLevelType w:val="multilevel"/>
    <w:tmpl w:val="4C445BB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FCB1458"/>
    <w:multiLevelType w:val="hybridMultilevel"/>
    <w:tmpl w:val="99EA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F4049"/>
    <w:multiLevelType w:val="multilevel"/>
    <w:tmpl w:val="7B38A2AE"/>
    <w:lvl w:ilvl="0">
      <w:start w:val="1"/>
      <w:numFmt w:val="decimal"/>
      <w:pStyle w:val="Heading1"/>
      <w:lvlText w:val="%1."/>
      <w:lvlJc w:val="left"/>
      <w:pPr>
        <w:ind w:left="720" w:hanging="360"/>
      </w:pPr>
      <w:rPr>
        <w:sz w:val="22"/>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0"/>
  </w:num>
  <w:num w:numId="14">
    <w:abstractNumId w:val="12"/>
  </w:num>
  <w:num w:numId="15">
    <w:abstractNumId w:val="18"/>
  </w:num>
  <w:num w:numId="16">
    <w:abstractNumId w:val="17"/>
  </w:num>
  <w:num w:numId="17">
    <w:abstractNumId w:val="11"/>
  </w:num>
  <w:num w:numId="18">
    <w:abstractNumId w:val="16"/>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04"/>
    <w:rsid w:val="000115CE"/>
    <w:rsid w:val="00046324"/>
    <w:rsid w:val="000828F4"/>
    <w:rsid w:val="000B40A7"/>
    <w:rsid w:val="000C41F2"/>
    <w:rsid w:val="000C735C"/>
    <w:rsid w:val="000F51EC"/>
    <w:rsid w:val="000F7122"/>
    <w:rsid w:val="00177783"/>
    <w:rsid w:val="001B4EEF"/>
    <w:rsid w:val="001B689C"/>
    <w:rsid w:val="001C161F"/>
    <w:rsid w:val="00200635"/>
    <w:rsid w:val="00204C7E"/>
    <w:rsid w:val="00254E0D"/>
    <w:rsid w:val="002810E3"/>
    <w:rsid w:val="00283073"/>
    <w:rsid w:val="002C562A"/>
    <w:rsid w:val="00310980"/>
    <w:rsid w:val="00334B25"/>
    <w:rsid w:val="00344525"/>
    <w:rsid w:val="00356101"/>
    <w:rsid w:val="0038000D"/>
    <w:rsid w:val="00385ACF"/>
    <w:rsid w:val="00422757"/>
    <w:rsid w:val="00475D96"/>
    <w:rsid w:val="00477474"/>
    <w:rsid w:val="00480B7F"/>
    <w:rsid w:val="004A1893"/>
    <w:rsid w:val="004C287B"/>
    <w:rsid w:val="004C4A44"/>
    <w:rsid w:val="004F3197"/>
    <w:rsid w:val="004F71EA"/>
    <w:rsid w:val="005125BB"/>
    <w:rsid w:val="005221F4"/>
    <w:rsid w:val="00523FDB"/>
    <w:rsid w:val="005264AB"/>
    <w:rsid w:val="00537F9C"/>
    <w:rsid w:val="00572222"/>
    <w:rsid w:val="005D3057"/>
    <w:rsid w:val="005D3DA6"/>
    <w:rsid w:val="006379BC"/>
    <w:rsid w:val="00642E91"/>
    <w:rsid w:val="0067673F"/>
    <w:rsid w:val="006C6CAD"/>
    <w:rsid w:val="00744EA9"/>
    <w:rsid w:val="00752FC4"/>
    <w:rsid w:val="00757E9C"/>
    <w:rsid w:val="00770E49"/>
    <w:rsid w:val="007B4C91"/>
    <w:rsid w:val="007C253C"/>
    <w:rsid w:val="007D70F7"/>
    <w:rsid w:val="007F3D55"/>
    <w:rsid w:val="008048DB"/>
    <w:rsid w:val="00807F04"/>
    <w:rsid w:val="00830C5F"/>
    <w:rsid w:val="00834A33"/>
    <w:rsid w:val="00851B43"/>
    <w:rsid w:val="00896EE1"/>
    <w:rsid w:val="008B0076"/>
    <w:rsid w:val="008C1482"/>
    <w:rsid w:val="008C2737"/>
    <w:rsid w:val="008C3628"/>
    <w:rsid w:val="008D0AA7"/>
    <w:rsid w:val="00912A0A"/>
    <w:rsid w:val="00936859"/>
    <w:rsid w:val="009425D9"/>
    <w:rsid w:val="009468D3"/>
    <w:rsid w:val="009521C2"/>
    <w:rsid w:val="00954D93"/>
    <w:rsid w:val="0099390D"/>
    <w:rsid w:val="009A039F"/>
    <w:rsid w:val="009D25D9"/>
    <w:rsid w:val="009D3C98"/>
    <w:rsid w:val="00A15648"/>
    <w:rsid w:val="00A17117"/>
    <w:rsid w:val="00A316D3"/>
    <w:rsid w:val="00A5578C"/>
    <w:rsid w:val="00A56B78"/>
    <w:rsid w:val="00A62C23"/>
    <w:rsid w:val="00A72E1C"/>
    <w:rsid w:val="00A763AE"/>
    <w:rsid w:val="00A80431"/>
    <w:rsid w:val="00AC1A6E"/>
    <w:rsid w:val="00AF4A61"/>
    <w:rsid w:val="00B46DFE"/>
    <w:rsid w:val="00B63133"/>
    <w:rsid w:val="00BC0F0A"/>
    <w:rsid w:val="00BC69CE"/>
    <w:rsid w:val="00C10A44"/>
    <w:rsid w:val="00C11980"/>
    <w:rsid w:val="00C16A23"/>
    <w:rsid w:val="00C37964"/>
    <w:rsid w:val="00C57989"/>
    <w:rsid w:val="00C64745"/>
    <w:rsid w:val="00C948EA"/>
    <w:rsid w:val="00CB0809"/>
    <w:rsid w:val="00CB60BA"/>
    <w:rsid w:val="00CC5618"/>
    <w:rsid w:val="00CD1A54"/>
    <w:rsid w:val="00D04123"/>
    <w:rsid w:val="00D06525"/>
    <w:rsid w:val="00D149F1"/>
    <w:rsid w:val="00D25607"/>
    <w:rsid w:val="00D36106"/>
    <w:rsid w:val="00D66793"/>
    <w:rsid w:val="00DC7840"/>
    <w:rsid w:val="00DD08DF"/>
    <w:rsid w:val="00E00E86"/>
    <w:rsid w:val="00E073C9"/>
    <w:rsid w:val="00E2508A"/>
    <w:rsid w:val="00E5646A"/>
    <w:rsid w:val="00E62294"/>
    <w:rsid w:val="00E63A04"/>
    <w:rsid w:val="00E64688"/>
    <w:rsid w:val="00F33946"/>
    <w:rsid w:val="00F71D73"/>
    <w:rsid w:val="00F7204C"/>
    <w:rsid w:val="00F763B1"/>
    <w:rsid w:val="00FA402E"/>
    <w:rsid w:val="00FB11F3"/>
    <w:rsid w:val="00FB49C2"/>
    <w:rsid w:val="00FD11B9"/>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BAB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12120" w:themeColor="text1"/>
        <w:sz w:val="24"/>
        <w:szCs w:val="24"/>
        <w:lang w:val="en-US" w:eastAsia="en-US" w:bidi="ar-SA"/>
      </w:rPr>
    </w:rPrDefault>
    <w:pPrDefault>
      <w:pPr>
        <w:spacing w:after="360" w:line="312" w:lineRule="auto"/>
      </w:pPr>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6D3"/>
  </w:style>
  <w:style w:type="paragraph" w:styleId="Heading1">
    <w:name w:val="heading 1"/>
    <w:basedOn w:val="Heading2"/>
    <w:next w:val="Normal"/>
    <w:link w:val="Heading1Char"/>
    <w:uiPriority w:val="9"/>
    <w:qFormat/>
    <w:rsid w:val="00C57989"/>
    <w:pPr>
      <w:numPr>
        <w:numId w:val="11"/>
      </w:numPr>
      <w:spacing w:before="40" w:line="259" w:lineRule="auto"/>
      <w:outlineLvl w:val="0"/>
    </w:pPr>
    <w:rPr>
      <w:rFonts w:ascii="Yu Gothic Medium" w:eastAsia="Yu Gothic Medium" w:hAnsi="Yu Gothic Medium"/>
      <w:b/>
      <w:color w:val="1F4E79" w:themeColor="accent5" w:themeShade="80"/>
      <w:u w:val="single"/>
    </w:rPr>
  </w:style>
  <w:style w:type="paragraph" w:styleId="Heading2">
    <w:name w:val="heading 2"/>
    <w:basedOn w:val="Normal"/>
    <w:next w:val="Normal"/>
    <w:link w:val="Heading2Char"/>
    <w:uiPriority w:val="9"/>
    <w:qFormat/>
    <w:rsid w:val="00C57989"/>
    <w:pPr>
      <w:keepNext/>
      <w:keepLines/>
      <w:spacing w:before="200" w:after="0"/>
      <w:outlineLvl w:val="1"/>
    </w:pPr>
    <w:rPr>
      <w:rFonts w:asciiTheme="majorHAnsi" w:eastAsiaTheme="majorEastAsia" w:hAnsiTheme="majorHAnsi" w:cstheme="majorBidi"/>
      <w:bCs/>
      <w:color w:val="F28D2C" w:themeColor="accent4"/>
      <w:sz w:val="26"/>
      <w:szCs w:val="26"/>
    </w:rPr>
  </w:style>
  <w:style w:type="paragraph" w:styleId="Heading3">
    <w:name w:val="heading 3"/>
    <w:basedOn w:val="Normal"/>
    <w:next w:val="Normal"/>
    <w:link w:val="Heading3Char"/>
    <w:uiPriority w:val="9"/>
    <w:unhideWhenUsed/>
    <w:qFormat/>
    <w:rsid w:val="00C57989"/>
    <w:pPr>
      <w:keepNext/>
      <w:keepLines/>
      <w:spacing w:before="40" w:after="0"/>
      <w:outlineLvl w:val="2"/>
    </w:pPr>
    <w:rPr>
      <w:rFonts w:asciiTheme="majorHAnsi" w:eastAsiaTheme="majorEastAsia" w:hAnsiTheme="majorHAnsi" w:cstheme="majorBidi"/>
      <w:color w:val="004E6A" w:themeColor="accent2" w:themeShade="80"/>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71EA"/>
    <w:pPr>
      <w:spacing w:after="0"/>
      <w:contextualSpacing/>
      <w:jc w:val="right"/>
    </w:pPr>
    <w:rPr>
      <w:color w:val="E73454" w:themeColor="accent1"/>
      <w:spacing w:val="30"/>
      <w:sz w:val="32"/>
    </w:rPr>
  </w:style>
  <w:style w:type="character" w:customStyle="1" w:styleId="HeaderChar">
    <w:name w:val="Header Char"/>
    <w:basedOn w:val="DefaultParagraphFont"/>
    <w:link w:val="Header"/>
    <w:uiPriority w:val="99"/>
    <w:rsid w:val="004F71EA"/>
    <w:rPr>
      <w:color w:val="E73454" w:themeColor="accent1"/>
      <w:spacing w:val="30"/>
      <w:sz w:val="32"/>
      <w:lang w:val="en-AU"/>
    </w:rPr>
  </w:style>
  <w:style w:type="paragraph" w:styleId="Footer">
    <w:name w:val="footer"/>
    <w:basedOn w:val="Normal"/>
    <w:link w:val="FooterChar"/>
    <w:uiPriority w:val="99"/>
    <w:rsid w:val="00E073C9"/>
    <w:pPr>
      <w:spacing w:after="0" w:line="280" w:lineRule="exact"/>
      <w:ind w:left="6480"/>
    </w:pPr>
    <w:rPr>
      <w:sz w:val="20"/>
    </w:rPr>
  </w:style>
  <w:style w:type="character" w:customStyle="1" w:styleId="FooterChar">
    <w:name w:val="Footer Char"/>
    <w:basedOn w:val="DefaultParagraphFont"/>
    <w:link w:val="Footer"/>
    <w:uiPriority w:val="99"/>
    <w:rsid w:val="00E073C9"/>
    <w:rPr>
      <w:sz w:val="20"/>
    </w:rPr>
  </w:style>
  <w:style w:type="character" w:styleId="PlaceholderText">
    <w:name w:val="Placeholder Text"/>
    <w:basedOn w:val="DefaultParagraphFont"/>
    <w:uiPriority w:val="99"/>
    <w:semiHidden/>
    <w:rsid w:val="00912A0A"/>
    <w:rPr>
      <w:color w:val="2E74B5" w:themeColor="accent5" w:themeShade="BF"/>
      <w:sz w:val="22"/>
    </w:rPr>
  </w:style>
  <w:style w:type="paragraph" w:customStyle="1" w:styleId="ContactInfo">
    <w:name w:val="Contact Info"/>
    <w:basedOn w:val="Normal"/>
    <w:uiPriority w:val="3"/>
    <w:qFormat/>
    <w:rsid w:val="00E073C9"/>
    <w:pPr>
      <w:spacing w:after="80" w:line="280" w:lineRule="exact"/>
      <w:ind w:left="6480"/>
      <w:contextualSpacing/>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rsid w:val="00C57989"/>
    <w:rPr>
      <w:rFonts w:ascii="Yu Gothic Medium" w:eastAsia="Yu Gothic Medium" w:hAnsi="Yu Gothic Medium" w:cstheme="majorBidi"/>
      <w:b/>
      <w:bCs/>
      <w:color w:val="1F4E79" w:themeColor="accent5" w:themeShade="80"/>
      <w:sz w:val="26"/>
      <w:szCs w:val="26"/>
      <w:u w:val="single"/>
    </w:rPr>
  </w:style>
  <w:style w:type="character" w:customStyle="1" w:styleId="Heading2Char">
    <w:name w:val="Heading 2 Char"/>
    <w:basedOn w:val="DefaultParagraphFont"/>
    <w:link w:val="Heading2"/>
    <w:uiPriority w:val="9"/>
    <w:rsid w:val="00C57989"/>
    <w:rPr>
      <w:rFonts w:asciiTheme="majorHAnsi" w:eastAsiaTheme="majorEastAsia" w:hAnsiTheme="majorHAnsi" w:cstheme="majorBidi"/>
      <w:bCs/>
      <w:color w:val="F28D2C" w:themeColor="accent4"/>
      <w:sz w:val="26"/>
      <w:szCs w:val="26"/>
    </w:rPr>
  </w:style>
  <w:style w:type="table" w:styleId="TableGrid">
    <w:name w:val="Table Grid"/>
    <w:basedOn w:val="TableNormal"/>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pPr>
    <w:rPr>
      <w:i/>
      <w:iCs/>
      <w:color w:val="000000" w:themeColor="text2"/>
      <w:szCs w:val="18"/>
    </w:rPr>
  </w:style>
  <w:style w:type="table" w:styleId="ColorfulGrid">
    <w:name w:val="Colorful Grid"/>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ColorfulGrid-Accent1">
    <w:name w:val="Colorful Grid Accent 1"/>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ColorfulGrid-Accent2">
    <w:name w:val="Colorful Grid Accent 2"/>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ColorfulGrid-Accent3">
    <w:name w:val="Colorful Grid Accent 3"/>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ColorfulGrid-Accent4">
    <w:name w:val="Colorful Grid Accent 4"/>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ColorfulGrid-Accent5">
    <w:name w:val="Colorful Grid Accent 5"/>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ColorfulList-Accent1">
    <w:name w:val="Colorful List Accent 1"/>
    <w:basedOn w:val="TableNormal"/>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ColorfulList-Accent2">
    <w:name w:val="Colorful List Accent 2"/>
    <w:basedOn w:val="TableNormal"/>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ColorfulList-Accent3">
    <w:name w:val="Colorful List Accent 3"/>
    <w:basedOn w:val="TableNormal"/>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ColorfulList-Accent4">
    <w:name w:val="Colorful List Accent 4"/>
    <w:basedOn w:val="TableNormal"/>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ColorfulList-Accent5">
    <w:name w:val="Colorful List Accent 5"/>
    <w:basedOn w:val="TableNormal"/>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ColorfulShading-Accent1">
    <w:name w:val="Colorful Shading Accent 1"/>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ColorfulShading-Accent2">
    <w:name w:val="Colorful Shading Accent 2"/>
    <w:basedOn w:val="TableNormal"/>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ColorfulShading-Accent3">
    <w:name w:val="Colorful Shading Accent 3"/>
    <w:basedOn w:val="TableNormal"/>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ColorfulShading-Accent4">
    <w:name w:val="Colorful Shading Accent 4"/>
    <w:basedOn w:val="TableNormal"/>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ColorfulShading-Accent5">
    <w:name w:val="Colorful Shading Accent 5"/>
    <w:basedOn w:val="TableNormal"/>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ColorfulShading-Accent6">
    <w:name w:val="Colorful Shading Accent 6"/>
    <w:basedOn w:val="TableNormal"/>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DarkList-Accent1">
    <w:name w:val="Dark List Accent 1"/>
    <w:basedOn w:val="TableNormal"/>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DarkList-Accent2">
    <w:name w:val="Dark List Accent 2"/>
    <w:basedOn w:val="TableNormal"/>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DarkList-Accent3">
    <w:name w:val="Dark List Accent 3"/>
    <w:basedOn w:val="TableNormal"/>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DarkList-Accent4">
    <w:name w:val="Dark List Accent 4"/>
    <w:basedOn w:val="TableNormal"/>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DarkList-Accent5">
    <w:name w:val="Dark List Accent 5"/>
    <w:basedOn w:val="TableNormal"/>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572222"/>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572222"/>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004E6A"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2-Accent1">
    <w:name w:val="Grid Table 2 Accent 1"/>
    <w:basedOn w:val="TableNormal"/>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2-Accent2">
    <w:name w:val="Grid Table 2 Accent 2"/>
    <w:basedOn w:val="TableNormal"/>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2-Accent3">
    <w:name w:val="Grid Table 2 Accent 3"/>
    <w:basedOn w:val="TableNormal"/>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2-Accent4">
    <w:name w:val="Grid Table 2 Accent 4"/>
    <w:basedOn w:val="TableNormal"/>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2-Accent5">
    <w:name w:val="Grid Table 2 Accent 5"/>
    <w:basedOn w:val="TableNormal"/>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3-Accent1">
    <w:name w:val="Grid Table 3 Accent 1"/>
    <w:basedOn w:val="TableNormal"/>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3-Accent2">
    <w:name w:val="Grid Table 3 Accent 2"/>
    <w:basedOn w:val="TableNormal"/>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3-Accent3">
    <w:name w:val="Grid Table 3 Accent 3"/>
    <w:basedOn w:val="TableNormal"/>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3-Accent4">
    <w:name w:val="Grid Table 3 Accent 4"/>
    <w:basedOn w:val="TableNormal"/>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3-Accent5">
    <w:name w:val="Grid Table 3 Accent 5"/>
    <w:basedOn w:val="TableNormal"/>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4-Accent1">
    <w:name w:val="Grid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4-Accent2">
    <w:name w:val="Grid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4-Accent3">
    <w:name w:val="Grid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4-Accent4">
    <w:name w:val="Grid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4-Accent5">
    <w:name w:val="Grid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GridTable5Dark-Accent1">
    <w:name w:val="Grid Table 5 Dark Accent 1"/>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GridTable5Dark-Accent2">
    <w:name w:val="Grid Table 5 Dark Accent 2"/>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GridTable5Dark-Accent3">
    <w:name w:val="Grid Table 5 Dark Accent 3"/>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GridTable5Dark-Accent4">
    <w:name w:val="Grid Table 5 Dark Accent 4"/>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GridTable5Dark-Accent5">
    <w:name w:val="Grid Table 5 Dark Accent 5"/>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GridTable6Colorful-Accent1">
    <w:name w:val="Grid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GridTable6Colorful-Accent2">
    <w:name w:val="Grid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GridTable6Colorful-Accent3">
    <w:name w:val="Grid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GridTable6Colorful-Accent4">
    <w:name w:val="Grid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GridTable6Colorful-Accent5">
    <w:name w:val="Grid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GridTable7Colorful-Accent1">
    <w:name w:val="Grid Table 7 Colorful Accent 1"/>
    <w:basedOn w:val="TableNormal"/>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GridTable7Colorful-Accent2">
    <w:name w:val="Grid Table 7 Colorful Accent 2"/>
    <w:basedOn w:val="TableNormal"/>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GridTable7Colorful-Accent3">
    <w:name w:val="Grid Table 7 Colorful Accent 3"/>
    <w:basedOn w:val="TableNormal"/>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GridTable7Colorful-Accent4">
    <w:name w:val="Grid Table 7 Colorful Accent 4"/>
    <w:basedOn w:val="TableNormal"/>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GridTable7Colorful-Accent5">
    <w:name w:val="Grid Table 7 Colorful Accent 5"/>
    <w:basedOn w:val="TableNormal"/>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9"/>
    <w:rsid w:val="00C57989"/>
    <w:rPr>
      <w:rFonts w:asciiTheme="majorHAnsi" w:eastAsiaTheme="majorEastAsia" w:hAnsiTheme="majorHAnsi" w:cstheme="majorBidi"/>
      <w:color w:val="004E6A" w:themeColor="accent2" w:themeShade="80"/>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BD1633"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BD1633"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7D0F2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7D0F2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434341"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434341"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unhideWhenUsed/>
    <w:rsid w:val="000F51EC"/>
    <w:rPr>
      <w:color w:val="864508" w:themeColor="accent4" w:themeShade="80"/>
      <w:sz w:val="22"/>
      <w:u w:val="single"/>
    </w:rPr>
  </w:style>
  <w:style w:type="paragraph" w:styleId="Index1">
    <w:name w:val="index 1"/>
    <w:basedOn w:val="Normal"/>
    <w:next w:val="Normal"/>
    <w:autoRedefine/>
    <w:uiPriority w:val="99"/>
    <w:semiHidden/>
    <w:unhideWhenUsed/>
    <w:rsid w:val="00572222"/>
    <w:pPr>
      <w:spacing w:after="0"/>
      <w:ind w:left="200" w:hanging="200"/>
    </w:pPr>
  </w:style>
  <w:style w:type="paragraph" w:styleId="Index2">
    <w:name w:val="index 2"/>
    <w:basedOn w:val="Normal"/>
    <w:next w:val="Normal"/>
    <w:autoRedefine/>
    <w:uiPriority w:val="99"/>
    <w:semiHidden/>
    <w:unhideWhenUsed/>
    <w:rsid w:val="00572222"/>
    <w:pPr>
      <w:spacing w:after="0"/>
      <w:ind w:left="400" w:hanging="200"/>
    </w:pPr>
  </w:style>
  <w:style w:type="paragraph" w:styleId="Index3">
    <w:name w:val="index 3"/>
    <w:basedOn w:val="Normal"/>
    <w:next w:val="Normal"/>
    <w:autoRedefine/>
    <w:uiPriority w:val="99"/>
    <w:semiHidden/>
    <w:unhideWhenUsed/>
    <w:rsid w:val="00572222"/>
    <w:pPr>
      <w:spacing w:after="0"/>
      <w:ind w:left="600" w:hanging="200"/>
    </w:pPr>
  </w:style>
  <w:style w:type="paragraph" w:styleId="Index4">
    <w:name w:val="index 4"/>
    <w:basedOn w:val="Normal"/>
    <w:next w:val="Normal"/>
    <w:autoRedefine/>
    <w:uiPriority w:val="99"/>
    <w:semiHidden/>
    <w:unhideWhenUsed/>
    <w:rsid w:val="00572222"/>
    <w:pPr>
      <w:spacing w:after="0"/>
      <w:ind w:left="800" w:hanging="200"/>
    </w:pPr>
  </w:style>
  <w:style w:type="paragraph" w:styleId="Index5">
    <w:name w:val="index 5"/>
    <w:basedOn w:val="Normal"/>
    <w:next w:val="Normal"/>
    <w:autoRedefine/>
    <w:uiPriority w:val="99"/>
    <w:semiHidden/>
    <w:unhideWhenUsed/>
    <w:rsid w:val="00572222"/>
    <w:pPr>
      <w:spacing w:after="0"/>
      <w:ind w:left="1000" w:hanging="200"/>
    </w:pPr>
  </w:style>
  <w:style w:type="paragraph" w:styleId="Index6">
    <w:name w:val="index 6"/>
    <w:basedOn w:val="Normal"/>
    <w:next w:val="Normal"/>
    <w:autoRedefine/>
    <w:uiPriority w:val="99"/>
    <w:semiHidden/>
    <w:unhideWhenUsed/>
    <w:rsid w:val="00572222"/>
    <w:pPr>
      <w:spacing w:after="0"/>
      <w:ind w:left="1200" w:hanging="200"/>
    </w:pPr>
  </w:style>
  <w:style w:type="paragraph" w:styleId="Index7">
    <w:name w:val="index 7"/>
    <w:basedOn w:val="Normal"/>
    <w:next w:val="Normal"/>
    <w:autoRedefine/>
    <w:uiPriority w:val="99"/>
    <w:semiHidden/>
    <w:unhideWhenUsed/>
    <w:rsid w:val="00572222"/>
    <w:pPr>
      <w:spacing w:after="0"/>
      <w:ind w:left="1400" w:hanging="200"/>
    </w:pPr>
  </w:style>
  <w:style w:type="paragraph" w:styleId="Index8">
    <w:name w:val="index 8"/>
    <w:basedOn w:val="Normal"/>
    <w:next w:val="Normal"/>
    <w:autoRedefine/>
    <w:uiPriority w:val="99"/>
    <w:semiHidden/>
    <w:unhideWhenUsed/>
    <w:rsid w:val="00572222"/>
    <w:pPr>
      <w:spacing w:after="0"/>
      <w:ind w:left="1600" w:hanging="200"/>
    </w:pPr>
  </w:style>
  <w:style w:type="paragraph" w:styleId="Index9">
    <w:name w:val="index 9"/>
    <w:basedOn w:val="Normal"/>
    <w:next w:val="Normal"/>
    <w:autoRedefine/>
    <w:uiPriority w:val="99"/>
    <w:semiHidden/>
    <w:unhideWhenUsed/>
    <w:rsid w:val="00572222"/>
    <w:pPr>
      <w:spacing w:after="0"/>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BD1633"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IntenseQuoteChar">
    <w:name w:val="Intense Quote Char"/>
    <w:basedOn w:val="DefaultParagraphFont"/>
    <w:link w:val="IntenseQuote"/>
    <w:uiPriority w:val="30"/>
    <w:semiHidden/>
    <w:rsid w:val="000F51EC"/>
    <w:rPr>
      <w:i/>
      <w:iCs/>
      <w:color w:val="BD1633" w:themeColor="accent1" w:themeShade="BF"/>
    </w:rPr>
  </w:style>
  <w:style w:type="character" w:styleId="IntenseReference">
    <w:name w:val="Intense Reference"/>
    <w:basedOn w:val="DefaultParagraphFont"/>
    <w:uiPriority w:val="32"/>
    <w:semiHidden/>
    <w:qFormat/>
    <w:rsid w:val="000F51EC"/>
    <w:rPr>
      <w:b/>
      <w:bCs/>
      <w:caps w:val="0"/>
      <w:smallCaps/>
      <w:color w:val="BD1633" w:themeColor="accent1" w:themeShade="BF"/>
      <w:spacing w:val="5"/>
      <w:sz w:val="22"/>
    </w:rPr>
  </w:style>
  <w:style w:type="table" w:styleId="LightGrid">
    <w:name w:val="Light Grid"/>
    <w:basedOn w:val="TableNormal"/>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LightGrid-Accent1">
    <w:name w:val="Light Grid Accent 1"/>
    <w:basedOn w:val="TableNormal"/>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LightGrid-Accent2">
    <w:name w:val="Light Grid Accent 2"/>
    <w:basedOn w:val="TableNormal"/>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LightGrid-Accent3">
    <w:name w:val="Light Grid Accent 3"/>
    <w:basedOn w:val="TableNormal"/>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LightGrid-Accent4">
    <w:name w:val="Light Grid Accent 4"/>
    <w:basedOn w:val="TableNormal"/>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LightGrid-Accent5">
    <w:name w:val="Light Grid Accent 5"/>
    <w:basedOn w:val="TableNormal"/>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LightList-Accent1">
    <w:name w:val="Light List Accent 1"/>
    <w:basedOn w:val="TableNormal"/>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LightList-Accent2">
    <w:name w:val="Light List Accent 2"/>
    <w:basedOn w:val="TableNormal"/>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LightList-Accent3">
    <w:name w:val="Light List Accent 3"/>
    <w:basedOn w:val="TableNormal"/>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LightList-Accent4">
    <w:name w:val="Light List Accent 4"/>
    <w:basedOn w:val="TableNormal"/>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LightList-Accent5">
    <w:name w:val="Light List Accent 5"/>
    <w:basedOn w:val="TableNormal"/>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LightShading-Accent1">
    <w:name w:val="Light Shading Accent 1"/>
    <w:basedOn w:val="TableNormal"/>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LightShading-Accent2">
    <w:name w:val="Light Shading Accent 2"/>
    <w:basedOn w:val="TableNormal"/>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LightShading-Accent3">
    <w:name w:val="Light Shading Accent 3"/>
    <w:basedOn w:val="TableNormal"/>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LightShading-Accent4">
    <w:name w:val="Light Shading Accent 4"/>
    <w:basedOn w:val="TableNormal"/>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LightShading-Accent5">
    <w:name w:val="Light Shading Accent 5"/>
    <w:basedOn w:val="TableNormal"/>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qFormat/>
    <w:rsid w:val="00572222"/>
    <w:pPr>
      <w:ind w:left="720"/>
      <w:contextualSpacing/>
    </w:pPr>
  </w:style>
  <w:style w:type="table" w:styleId="ListTable1Light">
    <w:name w:val="List Table 1 Light"/>
    <w:basedOn w:val="TableNormal"/>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1Light-Accent1">
    <w:name w:val="List Table 1 Light Accent 1"/>
    <w:basedOn w:val="TableNormal"/>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1Light-Accent2">
    <w:name w:val="List Table 1 Light Accent 2"/>
    <w:basedOn w:val="TableNormal"/>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1Light-Accent3">
    <w:name w:val="List Table 1 Light Accent 3"/>
    <w:basedOn w:val="TableNormal"/>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1Light-Accent4">
    <w:name w:val="List Table 1 Light Accent 4"/>
    <w:basedOn w:val="TableNormal"/>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1Light-Accent5">
    <w:name w:val="List Table 1 Light Accent 5"/>
    <w:basedOn w:val="TableNormal"/>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2-Accent1">
    <w:name w:val="List Table 2 Accent 1"/>
    <w:basedOn w:val="TableNormal"/>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2-Accent2">
    <w:name w:val="List Table 2 Accent 2"/>
    <w:basedOn w:val="TableNormal"/>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2-Accent3">
    <w:name w:val="List Table 2 Accent 3"/>
    <w:basedOn w:val="TableNormal"/>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2-Accent4">
    <w:name w:val="List Table 2 Accent 4"/>
    <w:basedOn w:val="TableNormal"/>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2-Accent5">
    <w:name w:val="List Table 2 Accent 5"/>
    <w:basedOn w:val="TableNormal"/>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ListTable3-Accent1">
    <w:name w:val="List Table 3 Accent 1"/>
    <w:basedOn w:val="TableNormal"/>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ListTable3-Accent2">
    <w:name w:val="List Table 3 Accent 2"/>
    <w:basedOn w:val="TableNormal"/>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ListTable3-Accent3">
    <w:name w:val="List Table 3 Accent 3"/>
    <w:basedOn w:val="TableNormal"/>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ListTable3-Accent4">
    <w:name w:val="List Table 3 Accent 4"/>
    <w:basedOn w:val="TableNormal"/>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ListTable3-Accent5">
    <w:name w:val="List Table 3 Accent 5"/>
    <w:basedOn w:val="TableNormal"/>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4-Accent1">
    <w:name w:val="List Table 4 Accent 1"/>
    <w:basedOn w:val="TableNormal"/>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4-Accent2">
    <w:name w:val="List Table 4 Accent 2"/>
    <w:basedOn w:val="TableNormal"/>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4-Accent3">
    <w:name w:val="List Table 4 Accent 3"/>
    <w:basedOn w:val="TableNormal"/>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4-Accent4">
    <w:name w:val="List Table 4 Accent 4"/>
    <w:basedOn w:val="TableNormal"/>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4-Accent5">
    <w:name w:val="List Table 4 Accent 5"/>
    <w:basedOn w:val="TableNormal"/>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ListTable6Colorful-Accent1">
    <w:name w:val="List Table 6 Colorful Accent 1"/>
    <w:basedOn w:val="TableNormal"/>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ListTable6Colorful-Accent2">
    <w:name w:val="List Table 6 Colorful Accent 2"/>
    <w:basedOn w:val="TableNormal"/>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ListTable6Colorful-Accent3">
    <w:name w:val="List Table 6 Colorful Accent 3"/>
    <w:basedOn w:val="TableNormal"/>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ListTable6Colorful-Accent4">
    <w:name w:val="List Table 6 Colorful Accent 4"/>
    <w:basedOn w:val="TableNormal"/>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ListTable6Colorful-Accent5">
    <w:name w:val="List Table 6 Colorful Accent 5"/>
    <w:basedOn w:val="TableNormal"/>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MediumGrid1-Accent1">
    <w:name w:val="Medium Grid 1 Accent 1"/>
    <w:basedOn w:val="TableNormal"/>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MediumGrid1-Accent2">
    <w:name w:val="Medium Grid 1 Accent 2"/>
    <w:basedOn w:val="TableNormal"/>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MediumGrid1-Accent3">
    <w:name w:val="Medium Grid 1 Accent 3"/>
    <w:basedOn w:val="TableNormal"/>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MediumGrid1-Accent4">
    <w:name w:val="Medium Grid 1 Accent 4"/>
    <w:basedOn w:val="TableNormal"/>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MediumGrid1-Accent5">
    <w:name w:val="Medium Grid 1 Accent 5"/>
    <w:basedOn w:val="TableNormal"/>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MediumGrid3-Accent1">
    <w:name w:val="Medium Grid 3 Accent 1"/>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MediumGrid3-Accent2">
    <w:name w:val="Medium Grid 3 Accent 2"/>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MediumGrid3-Accent3">
    <w:name w:val="Medium Grid 3 Accent 3"/>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MediumGrid3-Accent4">
    <w:name w:val="Medium Grid 3 Accent 4"/>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MediumGrid3-Accent5">
    <w:name w:val="Medium Grid 3 Accent 5"/>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MediumList1-Accent1">
    <w:name w:val="Medium List 1 Accent 1"/>
    <w:basedOn w:val="TableNormal"/>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MediumList1-Accent2">
    <w:name w:val="Medium List 1 Accent 2"/>
    <w:basedOn w:val="TableNormal"/>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MediumList1-Accent3">
    <w:name w:val="Medium List 1 Accent 3"/>
    <w:basedOn w:val="TableNormal"/>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MediumList1-Accent4">
    <w:name w:val="Medium List 1 Accent 4"/>
    <w:basedOn w:val="TableNormal"/>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MediumList1-Accent5">
    <w:name w:val="Medium List 1 Accent 5"/>
    <w:basedOn w:val="TableNormal"/>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PlainTable3">
    <w:name w:val="Plain Table 3"/>
    <w:basedOn w:val="TableNormal"/>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595957" w:themeColor="text1" w:themeTint="BF"/>
    </w:rPr>
  </w:style>
  <w:style w:type="character" w:customStyle="1" w:styleId="QuoteChar">
    <w:name w:val="Quote Char"/>
    <w:basedOn w:val="DefaultParagraphFont"/>
    <w:link w:val="Quote"/>
    <w:uiPriority w:val="29"/>
    <w:semiHidden/>
    <w:rsid w:val="00572222"/>
    <w:rPr>
      <w:i/>
      <w:iCs/>
      <w:color w:val="595957"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22"/>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70706D"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70706D"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595957" w:themeColor="text1" w:themeTint="BF"/>
      <w:sz w:val="22"/>
    </w:rPr>
  </w:style>
  <w:style w:type="character" w:styleId="SubtleReference">
    <w:name w:val="Subtle Reference"/>
    <w:basedOn w:val="DefaultParagraphFont"/>
    <w:uiPriority w:val="31"/>
    <w:semiHidden/>
    <w:qFormat/>
    <w:rsid w:val="00572222"/>
    <w:rPr>
      <w:smallCaps/>
      <w:color w:val="70706D"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572222"/>
    <w:pPr>
      <w:spacing w:after="100"/>
    </w:pPr>
  </w:style>
  <w:style w:type="paragraph" w:styleId="TOC2">
    <w:name w:val="toc 2"/>
    <w:basedOn w:val="Normal"/>
    <w:next w:val="Normal"/>
    <w:autoRedefine/>
    <w:uiPriority w:val="39"/>
    <w:unhideWhenUsed/>
    <w:rsid w:val="00572222"/>
    <w:pPr>
      <w:spacing w:after="100"/>
      <w:ind w:left="220"/>
    </w:pPr>
  </w:style>
  <w:style w:type="paragraph" w:styleId="TOC3">
    <w:name w:val="toc 3"/>
    <w:basedOn w:val="Normal"/>
    <w:next w:val="Normal"/>
    <w:autoRedefine/>
    <w:uiPriority w:val="39"/>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unhideWhenUsed/>
    <w:qFormat/>
    <w:rsid w:val="00572222"/>
    <w:pPr>
      <w:spacing w:before="240"/>
      <w:outlineLvl w:val="9"/>
    </w:pPr>
    <w:rPr>
      <w:b w:val="0"/>
      <w:bCs w:val="0"/>
      <w:color w:val="BD1633" w:themeColor="accent1" w:themeShade="BF"/>
      <w:sz w:val="32"/>
      <w:szCs w:val="32"/>
    </w:rPr>
  </w:style>
  <w:style w:type="paragraph" w:customStyle="1" w:styleId="Logo">
    <w:name w:val="Logo"/>
    <w:basedOn w:val="Normal"/>
    <w:link w:val="LogoChar"/>
    <w:uiPriority w:val="3"/>
    <w:qFormat/>
    <w:rsid w:val="00A62C23"/>
    <w:pPr>
      <w:spacing w:after="0" w:line="240" w:lineRule="auto"/>
    </w:pPr>
    <w:rPr>
      <w:rFonts w:asciiTheme="majorHAnsi" w:hAnsiTheme="majorHAnsi"/>
      <w:color w:val="4A412B" w:themeColor="accent3" w:themeShade="40"/>
      <w:spacing w:val="20"/>
      <w:sz w:val="26"/>
    </w:rPr>
  </w:style>
  <w:style w:type="character" w:styleId="UnresolvedMention">
    <w:name w:val="Unresolved Mention"/>
    <w:basedOn w:val="DefaultParagraphFont"/>
    <w:uiPriority w:val="99"/>
    <w:semiHidden/>
    <w:unhideWhenUsed/>
    <w:rsid w:val="004C287B"/>
    <w:rPr>
      <w:color w:val="605E5C"/>
      <w:shd w:val="clear" w:color="auto" w:fill="E1DFDD"/>
    </w:rPr>
  </w:style>
  <w:style w:type="character" w:customStyle="1" w:styleId="LogoChar">
    <w:name w:val="Logo Char"/>
    <w:basedOn w:val="DefaultParagraphFont"/>
    <w:link w:val="Logo"/>
    <w:uiPriority w:val="3"/>
    <w:rsid w:val="00A62C23"/>
    <w:rPr>
      <w:rFonts w:asciiTheme="majorHAnsi" w:hAnsiTheme="majorHAnsi"/>
      <w:color w:val="4A412B" w:themeColor="accent3" w:themeShade="40"/>
      <w:spacing w:val="20"/>
      <w:sz w:val="26"/>
    </w:rPr>
  </w:style>
  <w:style w:type="character" w:customStyle="1" w:styleId="apple-tab-span">
    <w:name w:val="apple-tab-span"/>
    <w:basedOn w:val="DefaultParagraphFont"/>
    <w:rsid w:val="00E0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072513">
      <w:bodyDiv w:val="1"/>
      <w:marLeft w:val="0"/>
      <w:marRight w:val="0"/>
      <w:marTop w:val="0"/>
      <w:marBottom w:val="0"/>
      <w:divBdr>
        <w:top w:val="none" w:sz="0" w:space="0" w:color="auto"/>
        <w:left w:val="none" w:sz="0" w:space="0" w:color="auto"/>
        <w:bottom w:val="none" w:sz="0" w:space="0" w:color="auto"/>
        <w:right w:val="none" w:sz="0" w:space="0" w:color="auto"/>
      </w:divBdr>
    </w:div>
    <w:div w:id="18111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u18073639@tuks.co.za"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u19232812@tuks.co.z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u18216740@tuks.co.z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18031880@tuks.co.za" TargetMode="External"/><Relationship Id="rId5" Type="http://schemas.openxmlformats.org/officeDocument/2006/relationships/numbering" Target="numbering.xml"/><Relationship Id="rId15" Type="http://schemas.openxmlformats.org/officeDocument/2006/relationships/hyperlink" Target="mailto:Matome%20Mabitsi"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19054743@tuks.co.z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Custom%20Office%20Templates\001%20-%20final.dotx" TargetMode="External"/></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25CEE-B3A5-44EC-A6D5-AEC12085939F}">
  <ds:schemaRefs>
    <ds:schemaRef ds:uri="http://schemas.microsoft.com/office/infopath/2007/PartnerControls"/>
    <ds:schemaRef ds:uri="http://www.w3.org/XML/1998/namespace"/>
    <ds:schemaRef ds:uri="http://schemas.microsoft.com/office/2006/documentManagement/types"/>
    <ds:schemaRef ds:uri="http://purl.org/dc/elements/1.1/"/>
    <ds:schemaRef ds:uri="http://schemas.microsoft.com/office/2006/metadata/properties"/>
    <ds:schemaRef ds:uri="16c05727-aa75-4e4a-9b5f-8a80a1165891"/>
    <ds:schemaRef ds:uri="http://purl.org/dc/dcmitype/"/>
    <ds:schemaRef ds:uri="http://schemas.openxmlformats.org/package/2006/metadata/core-properties"/>
    <ds:schemaRef ds:uri="71af3243-3dd4-4a8d-8c0d-dd76da1f02a5"/>
    <ds:schemaRef ds:uri="http://purl.org/dc/terms/"/>
  </ds:schemaRefs>
</ds:datastoreItem>
</file>

<file path=customXml/itemProps2.xml><?xml version="1.0" encoding="utf-8"?>
<ds:datastoreItem xmlns:ds="http://schemas.openxmlformats.org/officeDocument/2006/customXml" ds:itemID="{9791EAF0-DFD1-4B0F-BB75-625E1C79394A}">
  <ds:schemaRefs>
    <ds:schemaRef ds:uri="http://schemas.microsoft.com/sharepoint/v3/contenttype/forms"/>
  </ds:schemaRefs>
</ds:datastoreItem>
</file>

<file path=customXml/itemProps3.xml><?xml version="1.0" encoding="utf-8"?>
<ds:datastoreItem xmlns:ds="http://schemas.openxmlformats.org/officeDocument/2006/customXml" ds:itemID="{B2C69905-FFE1-450B-8744-A290205991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65B862-D2E2-4EFB-B97D-61D301409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001 - final</Template>
  <TotalTime>0</TotalTime>
  <Pages>10</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2021-10-16T12:50:00Z</dcterms:created>
  <dcterms:modified xsi:type="dcterms:W3CDTF">2021-10-16T16:54:00Z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