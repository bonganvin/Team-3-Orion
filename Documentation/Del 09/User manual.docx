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0E2A0" w14:textId="5E387C7C" w:rsidR="009D25D9" w:rsidRDefault="009D25D9">
      <w:r>
        <w:br w:type="page"/>
      </w:r>
    </w:p>
    <w:p w14:paraId="01E1DC8C" w14:textId="77777777" w:rsidR="00E2508A" w:rsidRDefault="00E2508A" w:rsidP="005221F4"/>
    <w:p w14:paraId="50D69CE2" w14:textId="77777777" w:rsidR="00E2508A" w:rsidRPr="005221F4" w:rsidRDefault="00E2508A" w:rsidP="005221F4"/>
    <w:p w14:paraId="544D6285" w14:textId="77777777" w:rsidR="005221F4" w:rsidRPr="005221F4" w:rsidRDefault="005221F4" w:rsidP="005221F4"/>
    <w:p w14:paraId="37C95FAF" w14:textId="77777777" w:rsidR="005221F4" w:rsidRPr="005221F4" w:rsidRDefault="005221F4" w:rsidP="005221F4"/>
    <w:p w14:paraId="43688E79" w14:textId="77777777" w:rsidR="005221F4" w:rsidRPr="005221F4" w:rsidRDefault="005221F4" w:rsidP="005221F4"/>
    <w:p w14:paraId="1D2E7FE4" w14:textId="77777777" w:rsidR="005221F4" w:rsidRPr="005221F4" w:rsidRDefault="005221F4" w:rsidP="005221F4"/>
    <w:p w14:paraId="1BED0FB1" w14:textId="77777777" w:rsidR="005221F4" w:rsidRPr="005221F4" w:rsidRDefault="005221F4" w:rsidP="005221F4"/>
    <w:p w14:paraId="707FC62D" w14:textId="77777777" w:rsidR="00FD11B9" w:rsidRPr="005221F4" w:rsidRDefault="00FD11B9" w:rsidP="005221F4">
      <w:pPr>
        <w:tabs>
          <w:tab w:val="left" w:pos="1664"/>
        </w:tabs>
      </w:pPr>
    </w:p>
    <w:sectPr w:rsidR="00FD11B9" w:rsidRPr="005221F4" w:rsidSect="009D25D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2275" w:right="1296" w:bottom="1411" w:left="1584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97862" w14:textId="77777777" w:rsidR="00713967" w:rsidRDefault="00713967">
      <w:pPr>
        <w:spacing w:after="0"/>
      </w:pPr>
      <w:r>
        <w:separator/>
      </w:r>
    </w:p>
    <w:p w14:paraId="28FC2A22" w14:textId="77777777" w:rsidR="00713967" w:rsidRDefault="00713967"/>
  </w:endnote>
  <w:endnote w:type="continuationSeparator" w:id="0">
    <w:p w14:paraId="48B236EA" w14:textId="77777777" w:rsidR="00713967" w:rsidRDefault="00713967">
      <w:pPr>
        <w:spacing w:after="0"/>
      </w:pPr>
      <w:r>
        <w:continuationSeparator/>
      </w:r>
    </w:p>
    <w:p w14:paraId="77F18266" w14:textId="77777777" w:rsidR="00713967" w:rsidRDefault="007139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25133" w14:textId="77777777" w:rsidR="009D25D9" w:rsidRDefault="009D25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40BAA" w14:textId="77777777" w:rsidR="009D25D9" w:rsidRDefault="009D25D9" w:rsidP="009D25D9">
    <w:pPr>
      <w:pStyle w:val="Footer"/>
      <w:tabs>
        <w:tab w:val="left" w:pos="3703"/>
      </w:tabs>
    </w:pPr>
    <w:r w:rsidRPr="005221F4">
      <w:rPr>
        <w:rFonts w:ascii="Yu Gothic Medium" w:eastAsia="Yu Gothic Medium" w:hAnsi="Yu Gothic Medium"/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72575" behindDoc="1" locked="0" layoutInCell="1" allowOverlap="1" wp14:anchorId="075057EC" wp14:editId="2423EACD">
              <wp:simplePos x="0" y="0"/>
              <wp:positionH relativeFrom="page">
                <wp:align>left</wp:align>
              </wp:positionH>
              <wp:positionV relativeFrom="page">
                <wp:posOffset>8443611</wp:posOffset>
              </wp:positionV>
              <wp:extent cx="7766462" cy="2766950"/>
              <wp:effectExtent l="0" t="0" r="6350" b="0"/>
              <wp:wrapNone/>
              <wp:docPr id="19" name="Group 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6462" cy="2766950"/>
                        <a:chOff x="411" y="31259"/>
                        <a:chExt cx="7714379" cy="2811781"/>
                      </a:xfrm>
                      <a:gradFill flip="none" rotWithShape="1">
                        <a:gsLst>
                          <a:gs pos="0">
                            <a:srgbClr val="FF9900"/>
                          </a:gs>
                          <a:gs pos="74000">
                            <a:srgbClr val="FF6600"/>
                          </a:gs>
                          <a:gs pos="83000">
                            <a:srgbClr val="FF6600"/>
                          </a:gs>
                          <a:gs pos="100000">
                            <a:srgbClr val="003548"/>
                          </a:gs>
                        </a:gsLst>
                        <a:lin ang="5400000" scaled="1"/>
                        <a:tileRect/>
                      </a:gradFill>
                    </wpg:grpSpPr>
                    <wps:wsp>
                      <wps:cNvPr id="20" name="Freeform 8"/>
                      <wps:cNvSpPr>
                        <a:spLocks/>
                      </wps:cNvSpPr>
                      <wps:spPr bwMode="auto">
                        <a:xfrm>
                          <a:off x="1950895" y="31259"/>
                          <a:ext cx="5763895" cy="2811781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F9900"/>
                            </a:gs>
                            <a:gs pos="67000">
                              <a:srgbClr val="FF6600"/>
                            </a:gs>
                            <a:gs pos="100000">
                              <a:srgbClr val="FF6600"/>
                            </a:gs>
                            <a:gs pos="100000">
                              <a:srgbClr val="003548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4163DF8" w14:textId="77777777" w:rsidR="009D25D9" w:rsidRDefault="009D25D9" w:rsidP="009D25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9"/>
                      <wps:cNvSpPr>
                        <a:spLocks/>
                      </wps:cNvSpPr>
                      <wps:spPr bwMode="auto">
                        <a:xfrm>
                          <a:off x="411" y="1068507"/>
                          <a:ext cx="2008505" cy="1766569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>
                                <a:lumMod val="50000"/>
                              </a:schemeClr>
                            </a:gs>
                            <a:gs pos="74000">
                              <a:srgbClr val="003366"/>
                            </a:gs>
                            <a:gs pos="83000">
                              <a:srgbClr val="003366"/>
                            </a:gs>
                            <a:gs pos="100000">
                              <a:srgbClr val="00336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0"/>
                      <wps:cNvSpPr>
                        <a:spLocks/>
                      </wps:cNvSpPr>
                      <wps:spPr bwMode="auto">
                        <a:xfrm>
                          <a:off x="1674286" y="1832642"/>
                          <a:ext cx="1749919" cy="1002435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>
                                <a:lumMod val="50000"/>
                              </a:schemeClr>
                            </a:gs>
                            <a:gs pos="74000">
                              <a:srgbClr val="003366"/>
                            </a:gs>
                            <a:gs pos="83000">
                              <a:srgbClr val="003366"/>
                            </a:gs>
                            <a:gs pos="100000">
                              <a:srgbClr val="00336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5057EC" id="Group 19" o:spid="_x0000_s1026" style="position:absolute;left:0;text-align:left;margin-left:0;margin-top:664.85pt;width:611.55pt;height:217.85pt;z-index:-251643905;mso-position-horizontal:left;mso-position-horizontal-relative:page;mso-position-vertical-relative:page;mso-height-relative:margin" coordorigin="4,312" coordsize="77143,28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">
              <v:shape id="Freeform 8" o:spid="_x0000_s1027" style="position:absolute;left:19508;top:312;width:57639;height:28118;visibility:visible;mso-wrap-style:square;v-text-anchor:top" coordsize="1917,9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" adj="-11796480,,5400" path="m456,966v1461,,1461,,1461,c1917,,1917,,1917,,763,68,39,537,39,537,25,568,12,600,,634v159,77,316,162,467,256c467,890,463,917,456,966xe" fillcolor="#f90" stroked="f" strokecolor="#212120">
                <v:fill color2="#003548" colors="0 #f90;43909f #f60;1 #f60;1 #003548" focus="100%" type="gradient"/>
                <v:stroke joinstyle="round"/>
                <v:shadow color="#8c8682"/>
                <v:formulas/>
                <v:path arrowok="t" o:connecttype="custom" o:connectlocs="1371067,2811781;5763895,2811781;5763895,0;117262,1563071;0,1845413;1404141,2590564;1371067,2811781" o:connectangles="0,0,0,0,0,0,0" textboxrect="0,0,1917,966"/>
                <v:textbox>
                  <w:txbxContent>
                    <w:p w14:paraId="04163DF8" w14:textId="77777777" w:rsidR="009D25D9" w:rsidRDefault="009D25D9" w:rsidP="009D25D9">
                      <w:pPr>
                        <w:jc w:val="center"/>
                      </w:pPr>
                    </w:p>
                  </w:txbxContent>
                </v:textbox>
              </v:shape>
              <v:shape id="Freeform 9" o:spid="_x0000_s1028" style="position:absolute;left:4;top:10685;width:20085;height:17665;visibility:visible;mso-wrap-style:square;v-text-anchor:top" coordsize="668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" path="m668,275c447,168,221,77,,,,607,,607,,607v576,,576,,576,c600,490,631,377,668,275xe" fillcolor="#004d6a [1605]" stroked="f" strokecolor="#212120">
                <v:fill color2="#036" colors="0 #004e6a;48497f #036;54395f #036;1 #036" focus="100%" type="gradient"/>
                <v:shadow color="#8c8682"/>
                <v:path arrowok="t" o:connecttype="custom" o:connectlocs="2008505,800340;0,0;0,1766569;1731885,1766569;2008505,800340" o:connectangles="0,0,0,0,0"/>
              </v:shape>
              <v:shape id="Freeform 10" o:spid="_x0000_s1029" style="position:absolute;left:16742;top:18326;width:17500;height:10024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" path="m548,332v7,-49,11,-76,11,-76c408,162,251,77,92,,55,102,24,215,,332r548,xe" fillcolor="#004d6a [1605]" stroked="f" strokecolor="#212120">
                <v:fill color2="#036" colors="0 #004e6a;48497f #036;54395f #036;1 #036" focus="100%" type="gradient"/>
                <v:shadow color="#8c8682"/>
                <v:path arrowok="t" o:connecttype="custom" o:connectlocs="1715484,1002435;1749919,772962;288001,0;0,1002435;1715484,1002435" o:connectangles="0,0,0,0,0"/>
              </v:shape>
              <w10:wrap anchorx="page" anchory="page"/>
            </v:group>
          </w:pict>
        </mc:Fallback>
      </mc:AlternateContent>
    </w:r>
  </w:p>
  <w:p w14:paraId="1D31DAE1" w14:textId="518C07DB" w:rsidR="00E63A04" w:rsidRPr="009D25D9" w:rsidRDefault="00E63A04" w:rsidP="009D25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8572F" w14:textId="77777777" w:rsidR="009D25D9" w:rsidRPr="005221F4" w:rsidRDefault="009D25D9" w:rsidP="009D25D9">
    <w:pPr>
      <w:pStyle w:val="Footer"/>
      <w:rPr>
        <w:rFonts w:ascii="Yu Gothic Medium" w:eastAsia="Yu Gothic Medium" w:hAnsi="Yu Gothic Medium"/>
        <w:sz w:val="16"/>
        <w:szCs w:val="16"/>
      </w:rPr>
    </w:pPr>
    <w:r w:rsidRPr="005221F4">
      <w:rPr>
        <w:rFonts w:ascii="Yu Gothic Medium" w:eastAsia="Yu Gothic Medium" w:hAnsi="Yu Gothic Medium"/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70527" behindDoc="1" locked="0" layoutInCell="1" allowOverlap="1" wp14:anchorId="6CF21FC0" wp14:editId="1FB8F8B2">
              <wp:simplePos x="0" y="0"/>
              <wp:positionH relativeFrom="margin">
                <wp:align>center</wp:align>
              </wp:positionH>
              <wp:positionV relativeFrom="page">
                <wp:posOffset>7564583</wp:posOffset>
              </wp:positionV>
              <wp:extent cx="7264804" cy="2514074"/>
              <wp:effectExtent l="0" t="0" r="0" b="635"/>
              <wp:wrapNone/>
              <wp:docPr id="3" name="Group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64804" cy="2514074"/>
                        <a:chOff x="12540" y="31259"/>
                        <a:chExt cx="7702250" cy="2811781"/>
                      </a:xfrm>
                      <a:gradFill flip="none" rotWithShape="1">
                        <a:gsLst>
                          <a:gs pos="0">
                            <a:srgbClr val="FF9900"/>
                          </a:gs>
                          <a:gs pos="74000">
                            <a:srgbClr val="FF6600"/>
                          </a:gs>
                          <a:gs pos="83000">
                            <a:srgbClr val="FF6600"/>
                          </a:gs>
                          <a:gs pos="100000">
                            <a:srgbClr val="003548"/>
                          </a:gs>
                        </a:gsLst>
                        <a:lin ang="5400000" scaled="1"/>
                        <a:tileRect/>
                      </a:gradFill>
                    </wpg:grpSpPr>
                    <wps:wsp>
                      <wps:cNvPr id="13" name="Freeform 8"/>
                      <wps:cNvSpPr>
                        <a:spLocks/>
                      </wps:cNvSpPr>
                      <wps:spPr bwMode="auto">
                        <a:xfrm>
                          <a:off x="1950895" y="31259"/>
                          <a:ext cx="5763895" cy="2811781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F9900"/>
                            </a:gs>
                            <a:gs pos="67000">
                              <a:srgbClr val="FF6600"/>
                            </a:gs>
                            <a:gs pos="100000">
                              <a:srgbClr val="FF6600"/>
                            </a:gs>
                            <a:gs pos="100000">
                              <a:srgbClr val="003548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>
                                <a:lumMod val="50000"/>
                              </a:schemeClr>
                            </a:gs>
                            <a:gs pos="74000">
                              <a:srgbClr val="003366"/>
                            </a:gs>
                            <a:gs pos="83000">
                              <a:srgbClr val="003366"/>
                            </a:gs>
                            <a:gs pos="100000">
                              <a:srgbClr val="00336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Freeform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>
                                <a:lumMod val="50000"/>
                              </a:schemeClr>
                            </a:gs>
                            <a:gs pos="74000">
                              <a:srgbClr val="003366"/>
                            </a:gs>
                            <a:gs pos="83000">
                              <a:srgbClr val="003366"/>
                            </a:gs>
                            <a:gs pos="100000">
                              <a:srgbClr val="00336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73C48FA" id="Group 3" o:spid="_x0000_s1026" style="position:absolute;margin-left:0;margin-top:595.65pt;width:572.05pt;height:197.95pt;z-index:-251645953;mso-position-horizontal:center;mso-position-horizontal-relative:margin;mso-position-vertical-relative:page;mso-height-relative:margin" coordorigin="125,312" coordsize="77022,28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">
              <v:shape id="Freeform 8" o:spid="_x0000_s1027" style="position:absolute;left:19508;top:312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" path="m456,966v1461,,1461,,1461,c1917,,1917,,1917,,763,68,39,537,39,537,25,568,12,600,,634v159,77,316,162,467,256c467,890,463,917,456,966xe" fillcolor="#f90" stroked="f" strokecolor="#212120">
                <v:fill color2="#003548" colors="0 #f90;43909f #f60;1 #f60;1 #003548" focus="100%" type="gradient"/>
                <v:shadow color="#8c8682"/>
                <v:path arrowok="t" o:connecttype="custom" o:connectlocs="1371067,2811781;5763895,2811781;5763895,0;117262,1563071;0,1845413;1404141,2590564;1371067,2811781" o:connectangles="0,0,0,0,0,0,0"/>
              </v:shape>
              <v:shape id="Freeform 9" o:spid="_x0000_s1028" style="position:absolute;left:125;top:10499;width:20085;height:17665;visibility:visible;mso-wrap-style:square;v-text-anchor:top" coordsize="668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" path="m668,275c447,168,221,77,,,,607,,607,,607v576,,576,,576,c600,490,631,377,668,275xe" fillcolor="#004d6a [1605]" stroked="f" strokecolor="#212120">
                <v:fill color2="#036" colors="0 #004e6a;48497f #036;54395f #036;1 #036" focus="100%" type="gradient"/>
                <v:shadow color="#8c8682"/>
                <v:path arrowok="t" o:connecttype="custom" o:connectlocs="2008505,800341;0,0;0,1766570;1731885,1766570;2008505,800341" o:connectangles="0,0,0,0,0"/>
              </v:shape>
              <v:shape id="Freeform 10" o:spid="_x0000_s1029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" path="m548,332v7,-49,11,-76,11,-76c408,162,251,77,92,,55,102,24,215,,332r548,xe" fillcolor="#004d6a [1605]" stroked="f" strokecolor="#212120">
                <v:fill color2="#036" colors="0 #004e6a;48497f #036;54395f #036;1 #036" focus="100%" type="gradient"/>
                <v:shadow color="#8c8682"/>
                <v:path arrowok="t" o:connecttype="custom" o:connectlocs="1647769,966470;1680845,745230;276633,0;0,966470;1647769,966470" o:connectangles="0,0,0,0,0"/>
              </v:shape>
              <w10:wrap anchorx="margin" anchory="page"/>
            </v:group>
          </w:pict>
        </mc:Fallback>
      </mc:AlternateContent>
    </w:r>
    <w:r w:rsidRPr="005221F4">
      <w:rPr>
        <w:rFonts w:ascii="Yu Gothic Medium" w:eastAsia="Yu Gothic Medium" w:hAnsi="Yu Gothic Medium"/>
        <w:sz w:val="16"/>
        <w:szCs w:val="16"/>
      </w:rPr>
      <w:t>Lynnwood Rd, Hatfield, Pretoria, 0002</w:t>
    </w:r>
  </w:p>
  <w:p w14:paraId="76F5A4C6" w14:textId="77777777" w:rsidR="009D25D9" w:rsidRDefault="009D25D9" w:rsidP="009D25D9">
    <w:pPr>
      <w:pStyle w:val="ContactInfo"/>
      <w:rPr>
        <w:rFonts w:ascii="Yu Gothic Medium" w:eastAsia="Yu Gothic Medium" w:hAnsi="Yu Gothic Medium"/>
        <w:sz w:val="16"/>
        <w:szCs w:val="16"/>
      </w:rPr>
    </w:pPr>
    <w:r w:rsidRPr="005221F4">
      <w:rPr>
        <w:rFonts w:ascii="Yu Gothic Medium" w:eastAsia="Yu Gothic Medium" w:hAnsi="Yu Gothic Medium"/>
        <w:sz w:val="16"/>
        <w:szCs w:val="16"/>
      </w:rPr>
      <w:t>Contact person:</w:t>
    </w:r>
    <w:r>
      <w:rPr>
        <w:rFonts w:ascii="Yu Gothic Medium" w:eastAsia="Yu Gothic Medium" w:hAnsi="Yu Gothic Medium"/>
        <w:sz w:val="16"/>
        <w:szCs w:val="16"/>
      </w:rPr>
      <w:t xml:space="preserve"> </w:t>
    </w:r>
    <w:proofErr w:type="spellStart"/>
    <w:r w:rsidRPr="005221F4">
      <w:rPr>
        <w:rFonts w:ascii="Yu Gothic Medium" w:eastAsia="Yu Gothic Medium" w:hAnsi="Yu Gothic Medium"/>
        <w:sz w:val="16"/>
        <w:szCs w:val="16"/>
      </w:rPr>
      <w:t>Simishka</w:t>
    </w:r>
    <w:proofErr w:type="spellEnd"/>
    <w:r w:rsidRPr="005221F4">
      <w:rPr>
        <w:rFonts w:ascii="Yu Gothic Medium" w:eastAsia="Yu Gothic Medium" w:hAnsi="Yu Gothic Medium"/>
        <w:sz w:val="16"/>
        <w:szCs w:val="16"/>
      </w:rPr>
      <w:t xml:space="preserve"> </w:t>
    </w:r>
    <w:proofErr w:type="spellStart"/>
    <w:r w:rsidRPr="005221F4">
      <w:rPr>
        <w:rFonts w:ascii="Yu Gothic Medium" w:eastAsia="Yu Gothic Medium" w:hAnsi="Yu Gothic Medium"/>
        <w:sz w:val="16"/>
        <w:szCs w:val="16"/>
      </w:rPr>
      <w:t>Dasupan</w:t>
    </w:r>
    <w:proofErr w:type="spellEnd"/>
    <w:r w:rsidRPr="005221F4">
      <w:rPr>
        <w:rFonts w:ascii="Yu Gothic Medium" w:eastAsia="Yu Gothic Medium" w:hAnsi="Yu Gothic Medium"/>
        <w:sz w:val="16"/>
        <w:szCs w:val="16"/>
      </w:rPr>
      <w:t xml:space="preserve"> – (081) 287 4925 </w:t>
    </w:r>
  </w:p>
  <w:p w14:paraId="48BF4620" w14:textId="77777777" w:rsidR="009D25D9" w:rsidRPr="000B40A7" w:rsidRDefault="009D25D9" w:rsidP="009D25D9">
    <w:pPr>
      <w:pStyle w:val="ContactInfo"/>
      <w:rPr>
        <w:rFonts w:ascii="Yu Gothic Medium" w:eastAsia="Yu Gothic Medium" w:hAnsi="Yu Gothic Medium"/>
        <w:sz w:val="16"/>
        <w:szCs w:val="16"/>
      </w:rPr>
    </w:pPr>
    <w:r w:rsidRPr="000B40A7">
      <w:rPr>
        <w:rFonts w:ascii="Yu Gothic Medium" w:eastAsia="Yu Gothic Medium" w:hAnsi="Yu Gothic Medium"/>
        <w:sz w:val="16"/>
        <w:szCs w:val="20"/>
      </w:rPr>
      <w:t>https://team3-ovs.wixsite.com/ovs-team3/projects-6</w:t>
    </w:r>
  </w:p>
  <w:p w14:paraId="01C49477" w14:textId="74228E41" w:rsidR="008B0076" w:rsidRPr="009D25D9" w:rsidRDefault="008B0076" w:rsidP="009D25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E52CB" w14:textId="77777777" w:rsidR="00713967" w:rsidRDefault="00713967">
      <w:pPr>
        <w:spacing w:after="0"/>
      </w:pPr>
      <w:r>
        <w:separator/>
      </w:r>
    </w:p>
    <w:p w14:paraId="5FEB2CCE" w14:textId="77777777" w:rsidR="00713967" w:rsidRDefault="00713967"/>
  </w:footnote>
  <w:footnote w:type="continuationSeparator" w:id="0">
    <w:p w14:paraId="3E14D902" w14:textId="77777777" w:rsidR="00713967" w:rsidRDefault="00713967">
      <w:pPr>
        <w:spacing w:after="0"/>
      </w:pPr>
      <w:r>
        <w:continuationSeparator/>
      </w:r>
    </w:p>
    <w:p w14:paraId="40D5E89C" w14:textId="77777777" w:rsidR="00713967" w:rsidRDefault="007139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5269F" w14:textId="77777777" w:rsidR="009D25D9" w:rsidRDefault="009D25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3E42C" w14:textId="77777777" w:rsidR="00E63A04" w:rsidRDefault="00CC5618" w:rsidP="00E073C9">
    <w:pPr>
      <w:pStyle w:val="Header"/>
    </w:pPr>
    <w:r>
      <w:rPr>
        <w:noProof/>
      </w:rPr>
      <w:drawing>
        <wp:anchor distT="0" distB="0" distL="114300" distR="114300" simplePos="0" relativeHeight="251666431" behindDoc="1" locked="0" layoutInCell="1" allowOverlap="1" wp14:anchorId="6853553D" wp14:editId="5FFA036A">
          <wp:simplePos x="0" y="0"/>
          <wp:positionH relativeFrom="column">
            <wp:posOffset>-375071</wp:posOffset>
          </wp:positionH>
          <wp:positionV relativeFrom="paragraph">
            <wp:posOffset>-455930</wp:posOffset>
          </wp:positionV>
          <wp:extent cx="1905000" cy="1905000"/>
          <wp:effectExtent l="0" t="0" r="0" b="0"/>
          <wp:wrapTopAndBottom/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92425" w14:textId="29D2278D" w:rsidR="00E62294" w:rsidRPr="00A62C23" w:rsidRDefault="009D25D9" w:rsidP="00A62C23">
    <w:pPr>
      <w:pStyle w:val="Header"/>
    </w:pPr>
    <w:r>
      <w:rPr>
        <w:noProof/>
      </w:rPr>
      <w:drawing>
        <wp:anchor distT="0" distB="0" distL="114300" distR="114300" simplePos="0" relativeHeight="251668479" behindDoc="1" locked="0" layoutInCell="1" allowOverlap="1" wp14:anchorId="7E4402FE" wp14:editId="0BB79BC2">
          <wp:simplePos x="0" y="0"/>
          <wp:positionH relativeFrom="margin">
            <wp:posOffset>-376835</wp:posOffset>
          </wp:positionH>
          <wp:positionV relativeFrom="paragraph">
            <wp:posOffset>-457365</wp:posOffset>
          </wp:positionV>
          <wp:extent cx="1904400" cy="1904400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4400" cy="190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D9"/>
    <w:rsid w:val="000115CE"/>
    <w:rsid w:val="000828F4"/>
    <w:rsid w:val="000B40A7"/>
    <w:rsid w:val="000C41F2"/>
    <w:rsid w:val="000F51EC"/>
    <w:rsid w:val="000F7122"/>
    <w:rsid w:val="00177783"/>
    <w:rsid w:val="001B4EEF"/>
    <w:rsid w:val="001B689C"/>
    <w:rsid w:val="00200635"/>
    <w:rsid w:val="00254E0D"/>
    <w:rsid w:val="002810E3"/>
    <w:rsid w:val="00283073"/>
    <w:rsid w:val="002C562A"/>
    <w:rsid w:val="00334B25"/>
    <w:rsid w:val="00344525"/>
    <w:rsid w:val="00356101"/>
    <w:rsid w:val="0038000D"/>
    <w:rsid w:val="00385ACF"/>
    <w:rsid w:val="00422757"/>
    <w:rsid w:val="00475D96"/>
    <w:rsid w:val="00477474"/>
    <w:rsid w:val="00480B7F"/>
    <w:rsid w:val="004A1893"/>
    <w:rsid w:val="004C287B"/>
    <w:rsid w:val="004C4A44"/>
    <w:rsid w:val="004F71EA"/>
    <w:rsid w:val="005125BB"/>
    <w:rsid w:val="005221F4"/>
    <w:rsid w:val="005264AB"/>
    <w:rsid w:val="00537F9C"/>
    <w:rsid w:val="00572222"/>
    <w:rsid w:val="005D3057"/>
    <w:rsid w:val="005D3DA6"/>
    <w:rsid w:val="006379BC"/>
    <w:rsid w:val="00642E91"/>
    <w:rsid w:val="006C6CAD"/>
    <w:rsid w:val="00707C08"/>
    <w:rsid w:val="00713967"/>
    <w:rsid w:val="00741E9E"/>
    <w:rsid w:val="00744EA9"/>
    <w:rsid w:val="00752FC4"/>
    <w:rsid w:val="00757E9C"/>
    <w:rsid w:val="007B4C91"/>
    <w:rsid w:val="007C253C"/>
    <w:rsid w:val="007D70F7"/>
    <w:rsid w:val="007F3D55"/>
    <w:rsid w:val="00830C5F"/>
    <w:rsid w:val="00834A33"/>
    <w:rsid w:val="00851B43"/>
    <w:rsid w:val="00896EE1"/>
    <w:rsid w:val="008B0076"/>
    <w:rsid w:val="008C1482"/>
    <w:rsid w:val="008C2737"/>
    <w:rsid w:val="008D0AA7"/>
    <w:rsid w:val="00912A0A"/>
    <w:rsid w:val="00936859"/>
    <w:rsid w:val="009425D9"/>
    <w:rsid w:val="009468D3"/>
    <w:rsid w:val="009521C2"/>
    <w:rsid w:val="0099390D"/>
    <w:rsid w:val="009A039F"/>
    <w:rsid w:val="009D25D9"/>
    <w:rsid w:val="00A15648"/>
    <w:rsid w:val="00A17117"/>
    <w:rsid w:val="00A316D3"/>
    <w:rsid w:val="00A5578C"/>
    <w:rsid w:val="00A62C23"/>
    <w:rsid w:val="00A763AE"/>
    <w:rsid w:val="00A80431"/>
    <w:rsid w:val="00AC1A6E"/>
    <w:rsid w:val="00B63133"/>
    <w:rsid w:val="00BC0F0A"/>
    <w:rsid w:val="00C11980"/>
    <w:rsid w:val="00C37964"/>
    <w:rsid w:val="00C948EA"/>
    <w:rsid w:val="00CB0809"/>
    <w:rsid w:val="00CB60BA"/>
    <w:rsid w:val="00CC5618"/>
    <w:rsid w:val="00D04123"/>
    <w:rsid w:val="00D06525"/>
    <w:rsid w:val="00D149F1"/>
    <w:rsid w:val="00D25607"/>
    <w:rsid w:val="00D36106"/>
    <w:rsid w:val="00D66793"/>
    <w:rsid w:val="00DC7840"/>
    <w:rsid w:val="00E073C9"/>
    <w:rsid w:val="00E2508A"/>
    <w:rsid w:val="00E5646A"/>
    <w:rsid w:val="00E62294"/>
    <w:rsid w:val="00E63A04"/>
    <w:rsid w:val="00E64688"/>
    <w:rsid w:val="00F71D73"/>
    <w:rsid w:val="00F7204C"/>
    <w:rsid w:val="00F763B1"/>
    <w:rsid w:val="00FA402E"/>
    <w:rsid w:val="00FB49C2"/>
    <w:rsid w:val="00FD11B9"/>
    <w:rsid w:val="00FD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A51F1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12120" w:themeColor="text1"/>
        <w:sz w:val="24"/>
        <w:szCs w:val="24"/>
        <w:lang w:val="en-US" w:eastAsia="en-US" w:bidi="ar-SA"/>
      </w:rPr>
    </w:rPrDefault>
    <w:pPrDefault>
      <w:pPr>
        <w:spacing w:after="3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6D3"/>
  </w:style>
  <w:style w:type="paragraph" w:styleId="Heading1">
    <w:name w:val="heading 1"/>
    <w:basedOn w:val="Normal"/>
    <w:next w:val="Normal"/>
    <w:link w:val="Heading1Ch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4E6A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24240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D0F22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D163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D163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D0F2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D0F2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34341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34341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1EA"/>
    <w:pPr>
      <w:spacing w:after="0"/>
      <w:contextualSpacing/>
      <w:jc w:val="right"/>
    </w:pPr>
    <w:rPr>
      <w:color w:val="E73454" w:themeColor="accent1"/>
      <w:spacing w:val="3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4F71EA"/>
    <w:rPr>
      <w:color w:val="E73454" w:themeColor="accent1"/>
      <w:spacing w:val="30"/>
      <w:sz w:val="32"/>
      <w:lang w:val="en-AU"/>
    </w:rPr>
  </w:style>
  <w:style w:type="paragraph" w:styleId="Footer">
    <w:name w:val="footer"/>
    <w:basedOn w:val="Normal"/>
    <w:link w:val="FooterChar"/>
    <w:uiPriority w:val="99"/>
    <w:rsid w:val="00E073C9"/>
    <w:pPr>
      <w:spacing w:after="0" w:line="280" w:lineRule="exact"/>
      <w:ind w:left="64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073C9"/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2E74B5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E073C9"/>
    <w:pPr>
      <w:spacing w:after="80" w:line="280" w:lineRule="exact"/>
      <w:ind w:left="6480"/>
      <w:contextualSpacing/>
    </w:pPr>
    <w:rPr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pPr>
      <w:spacing w:before="720" w:after="960"/>
    </w:pPr>
  </w:style>
  <w:style w:type="character" w:customStyle="1" w:styleId="DateChar">
    <w:name w:val="Date Char"/>
    <w:basedOn w:val="DefaultParagraphFont"/>
    <w:link w:val="Date"/>
    <w:uiPriority w:val="4"/>
    <w:rsid w:val="00752FC4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54E0D"/>
    <w:rPr>
      <w:rFonts w:asciiTheme="majorHAnsi" w:eastAsiaTheme="majorEastAsia" w:hAnsiTheme="majorHAnsi" w:cstheme="majorBidi"/>
      <w:b/>
      <w:bCs/>
      <w:color w:val="004E6A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424240" w:themeColor="text1" w:themeTint="D9"/>
      <w:sz w:val="26"/>
      <w:szCs w:val="26"/>
    </w:rPr>
  </w:style>
  <w:style w:type="table" w:styleId="TableGrid">
    <w:name w:val="Table Grid"/>
    <w:basedOn w:val="TableNormal"/>
    <w:uiPriority w:val="59"/>
    <w:rsid w:val="005125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E73454" w:themeColor="accent1" w:frame="1"/>
        <w:left w:val="single" w:sz="2" w:space="10" w:color="E73454" w:themeColor="accent1" w:frame="1"/>
        <w:bottom w:val="single" w:sz="2" w:space="10" w:color="E73454" w:themeColor="accent1" w:frame="1"/>
        <w:right w:val="single" w:sz="2" w:space="10" w:color="E73454" w:themeColor="accent1" w:frame="1"/>
      </w:pBdr>
      <w:ind w:left="1152" w:right="1152"/>
    </w:pPr>
    <w:rPr>
      <w:rFonts w:eastAsiaTheme="minorEastAsia"/>
      <w:i/>
      <w:iCs/>
      <w:color w:val="BD1633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D3D1" w:themeFill="text1" w:themeFillTint="33"/>
    </w:tcPr>
    <w:tblStylePr w:type="firstRow">
      <w:rPr>
        <w:b/>
        <w:bCs/>
      </w:rPr>
      <w:tblPr/>
      <w:tcPr>
        <w:shd w:val="clear" w:color="auto" w:fill="A7A7A4" w:themeFill="text1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A7A7A4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shd w:val="clear" w:color="auto" w:fill="91918E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6DC" w:themeFill="accent1" w:themeFillTint="33"/>
    </w:tcPr>
    <w:tblStylePr w:type="firstRow">
      <w:rPr>
        <w:b/>
        <w:bCs/>
      </w:rPr>
      <w:tblPr/>
      <w:tcPr>
        <w:shd w:val="clear" w:color="auto" w:fill="F5ADBA" w:themeFill="accent1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5ADB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D163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D1633" w:themeFill="accent1" w:themeFillShade="BF"/>
      </w:tc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shd w:val="clear" w:color="auto" w:fill="F399A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FFF" w:themeFill="accent2" w:themeFillTint="33"/>
    </w:tcPr>
    <w:tblStylePr w:type="firstRow">
      <w:rPr>
        <w:b/>
        <w:bCs/>
      </w:rPr>
      <w:tblPr/>
      <w:tcPr>
        <w:shd w:val="clear" w:color="auto" w:fill="88DFFF" w:themeFill="accent2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88DF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49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49F" w:themeFill="accent2" w:themeFillShade="BF"/>
      </w:tc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shd w:val="clear" w:color="auto" w:fill="6BD7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5" w:themeFill="accent3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9F8F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4" w:themeFill="accent4" w:themeFillTint="33"/>
    </w:tcPr>
    <w:tblStylePr w:type="firstRow">
      <w:rPr>
        <w:b/>
        <w:bCs/>
      </w:rPr>
      <w:tblPr/>
      <w:tcPr>
        <w:shd w:val="clear" w:color="auto" w:fill="F9D1AA" w:themeFill="accent4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9D1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9E9E8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CEBE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1F7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6F0D" w:themeFill="accent4" w:themeFillShade="CC"/>
      </w:tcPr>
    </w:tblStylePr>
    <w:tblStylePr w:type="lastRow">
      <w:rPr>
        <w:b/>
        <w:bCs/>
        <w:color w:val="D76F0D" w:themeColor="accent4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DF3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B" w:themeFill="accent3" w:themeFillShade="CC"/>
      </w:tcPr>
    </w:tblStylePr>
    <w:tblStylePr w:type="lastRow">
      <w:rPr>
        <w:b/>
        <w:bCs/>
        <w:color w:val="CEC3AB" w:themeColor="accent3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212120" w:themeColor="text1"/>
        <w:bottom w:val="single" w:sz="4" w:space="0" w:color="212120" w:themeColor="text1"/>
        <w:right w:val="single" w:sz="4" w:space="0" w:color="21212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9E8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1313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1313" w:themeColor="text1" w:themeShade="99"/>
          <w:insideV w:val="nil"/>
        </w:tcBorders>
        <w:shd w:val="clear" w:color="auto" w:fill="131313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shd w:val="clear" w:color="auto" w:fill="A7A7A4" w:themeFill="text1" w:themeFillTint="66"/>
      </w:tcPr>
    </w:tblStylePr>
    <w:tblStylePr w:type="band1Horz">
      <w:tblPr/>
      <w:tcPr>
        <w:shd w:val="clear" w:color="auto" w:fill="91918E" w:themeFill="text1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E73454" w:themeColor="accent1"/>
        <w:bottom w:val="single" w:sz="4" w:space="0" w:color="E73454" w:themeColor="accent1"/>
        <w:right w:val="single" w:sz="4" w:space="0" w:color="E7345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BE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7122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71229" w:themeColor="accent1" w:themeShade="99"/>
          <w:insideV w:val="nil"/>
        </w:tcBorders>
        <w:shd w:val="clear" w:color="auto" w:fill="97122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1229" w:themeFill="accent1" w:themeFillShade="99"/>
      </w:tcPr>
    </w:tblStylePr>
    <w:tblStylePr w:type="band1Vert">
      <w:tblPr/>
      <w:tcPr>
        <w:shd w:val="clear" w:color="auto" w:fill="F5ADBA" w:themeFill="accent1" w:themeFillTint="66"/>
      </w:tcPr>
    </w:tblStylePr>
    <w:tblStylePr w:type="band1Horz">
      <w:tblPr/>
      <w:tcPr>
        <w:shd w:val="clear" w:color="auto" w:fill="F399A9" w:themeFill="accent1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009DD5" w:themeColor="accent2"/>
        <w:bottom w:val="single" w:sz="4" w:space="0" w:color="009DD5" w:themeColor="accent2"/>
        <w:right w:val="single" w:sz="4" w:space="0" w:color="009DD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7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7F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7F" w:themeColor="accent2" w:themeShade="99"/>
          <w:insideV w:val="nil"/>
        </w:tcBorders>
        <w:shd w:val="clear" w:color="auto" w:fill="005D7F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7F" w:themeFill="accent2" w:themeFillShade="99"/>
      </w:tcPr>
    </w:tblStylePr>
    <w:tblStylePr w:type="band1Vert">
      <w:tblPr/>
      <w:tcPr>
        <w:shd w:val="clear" w:color="auto" w:fill="88DFFF" w:themeFill="accent2" w:themeFillTint="66"/>
      </w:tcPr>
    </w:tblStylePr>
    <w:tblStylePr w:type="band1Horz">
      <w:tblPr/>
      <w:tcPr>
        <w:shd w:val="clear" w:color="auto" w:fill="6BD7FF" w:themeFill="accent2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28D2C" w:themeColor="accent4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96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96F" w:themeColor="accent3" w:themeShade="99"/>
          <w:insideV w:val="nil"/>
        </w:tcBorders>
        <w:shd w:val="clear" w:color="auto" w:fill="AB996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96F" w:themeFill="accent3" w:themeFillShade="99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1EEE7" w:themeColor="accent3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530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530A" w:themeColor="accent4" w:themeShade="99"/>
          <w:insideV w:val="nil"/>
        </w:tcBorders>
        <w:shd w:val="clear" w:color="auto" w:fill="A1530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530A" w:themeFill="accent4" w:themeFillShade="99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8C595" w:themeFill="accent4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21212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101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1818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345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D0F2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163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9DD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49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1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450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680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004E6A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A7A7A4" w:themeColor="text1" w:themeTint="66"/>
        <w:left w:val="single" w:sz="4" w:space="0" w:color="A7A7A4" w:themeColor="text1" w:themeTint="66"/>
        <w:bottom w:val="single" w:sz="4" w:space="0" w:color="A7A7A4" w:themeColor="text1" w:themeTint="66"/>
        <w:right w:val="single" w:sz="4" w:space="0" w:color="A7A7A4" w:themeColor="text1" w:themeTint="66"/>
        <w:insideH w:val="single" w:sz="4" w:space="0" w:color="A7A7A4" w:themeColor="text1" w:themeTint="66"/>
        <w:insideV w:val="single" w:sz="4" w:space="0" w:color="A7A7A4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5ADBA" w:themeColor="accent1" w:themeTint="66"/>
        <w:left w:val="single" w:sz="4" w:space="0" w:color="F5ADBA" w:themeColor="accent1" w:themeTint="66"/>
        <w:bottom w:val="single" w:sz="4" w:space="0" w:color="F5ADBA" w:themeColor="accent1" w:themeTint="66"/>
        <w:right w:val="single" w:sz="4" w:space="0" w:color="F5ADBA" w:themeColor="accent1" w:themeTint="66"/>
        <w:insideH w:val="single" w:sz="4" w:space="0" w:color="F5ADBA" w:themeColor="accent1" w:themeTint="66"/>
        <w:insideV w:val="single" w:sz="4" w:space="0" w:color="F5ADB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88DFFF" w:themeColor="accent2" w:themeTint="66"/>
        <w:left w:val="single" w:sz="4" w:space="0" w:color="88DFFF" w:themeColor="accent2" w:themeTint="66"/>
        <w:bottom w:val="single" w:sz="4" w:space="0" w:color="88DFFF" w:themeColor="accent2" w:themeTint="66"/>
        <w:right w:val="single" w:sz="4" w:space="0" w:color="88DFFF" w:themeColor="accent2" w:themeTint="66"/>
        <w:insideH w:val="single" w:sz="4" w:space="0" w:color="88DFFF" w:themeColor="accent2" w:themeTint="66"/>
        <w:insideV w:val="single" w:sz="4" w:space="0" w:color="88DF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9F8F5" w:themeColor="accent3" w:themeTint="66"/>
        <w:left w:val="single" w:sz="4" w:space="0" w:color="F9F8F5" w:themeColor="accent3" w:themeTint="66"/>
        <w:bottom w:val="single" w:sz="4" w:space="0" w:color="F9F8F5" w:themeColor="accent3" w:themeTint="66"/>
        <w:right w:val="single" w:sz="4" w:space="0" w:color="F9F8F5" w:themeColor="accent3" w:themeTint="66"/>
        <w:insideH w:val="single" w:sz="4" w:space="0" w:color="F9F8F5" w:themeColor="accent3" w:themeTint="66"/>
        <w:insideV w:val="single" w:sz="4" w:space="0" w:color="F9F8F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9D1AA" w:themeColor="accent4" w:themeTint="66"/>
        <w:left w:val="single" w:sz="4" w:space="0" w:color="F9D1AA" w:themeColor="accent4" w:themeTint="66"/>
        <w:bottom w:val="single" w:sz="4" w:space="0" w:color="F9D1AA" w:themeColor="accent4" w:themeTint="66"/>
        <w:right w:val="single" w:sz="4" w:space="0" w:color="F9D1AA" w:themeColor="accent4" w:themeTint="66"/>
        <w:insideH w:val="single" w:sz="4" w:space="0" w:color="F9D1AA" w:themeColor="accent4" w:themeTint="66"/>
        <w:insideV w:val="single" w:sz="4" w:space="0" w:color="F9D1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7B7B77" w:themeColor="text1" w:themeTint="99"/>
        <w:bottom w:val="single" w:sz="2" w:space="0" w:color="7B7B77" w:themeColor="text1" w:themeTint="99"/>
        <w:insideH w:val="single" w:sz="2" w:space="0" w:color="7B7B77" w:themeColor="text1" w:themeTint="99"/>
        <w:insideV w:val="single" w:sz="2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B7B77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B7B77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08598" w:themeColor="accent1" w:themeTint="99"/>
        <w:bottom w:val="single" w:sz="2" w:space="0" w:color="F08598" w:themeColor="accent1" w:themeTint="99"/>
        <w:insideH w:val="single" w:sz="2" w:space="0" w:color="F08598" w:themeColor="accent1" w:themeTint="99"/>
        <w:insideV w:val="single" w:sz="2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859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859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4CCFFF" w:themeColor="accent2" w:themeTint="99"/>
        <w:bottom w:val="single" w:sz="2" w:space="0" w:color="4CCFFF" w:themeColor="accent2" w:themeTint="99"/>
        <w:insideH w:val="single" w:sz="2" w:space="0" w:color="4CCFFF" w:themeColor="accent2" w:themeTint="99"/>
        <w:insideV w:val="single" w:sz="2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CF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CF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6F4F0" w:themeColor="accent3" w:themeTint="99"/>
        <w:bottom w:val="single" w:sz="2" w:space="0" w:color="F6F4F0" w:themeColor="accent3" w:themeTint="99"/>
        <w:insideH w:val="single" w:sz="2" w:space="0" w:color="F6F4F0" w:themeColor="accent3" w:themeTint="99"/>
        <w:insideV w:val="single" w:sz="2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F4F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7BA80" w:themeColor="accent4" w:themeTint="99"/>
        <w:bottom w:val="single" w:sz="2" w:space="0" w:color="F7BA80" w:themeColor="accent4" w:themeTint="99"/>
        <w:insideH w:val="single" w:sz="2" w:space="0" w:color="F7BA80" w:themeColor="accent4" w:themeTint="99"/>
        <w:insideV w:val="single" w:sz="2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BA8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bottom w:val="single" w:sz="4" w:space="0" w:color="7B7B77" w:themeColor="text1" w:themeTint="99"/>
        </w:tcBorders>
      </w:tcPr>
    </w:tblStylePr>
    <w:tblStylePr w:type="nwCell">
      <w:tblPr/>
      <w:tcPr>
        <w:tcBorders>
          <w:bottom w:val="single" w:sz="4" w:space="0" w:color="7B7B77" w:themeColor="text1" w:themeTint="99"/>
        </w:tcBorders>
      </w:tcPr>
    </w:tblStylePr>
    <w:tblStylePr w:type="seCell">
      <w:tblPr/>
      <w:tcPr>
        <w:tcBorders>
          <w:top w:val="single" w:sz="4" w:space="0" w:color="7B7B77" w:themeColor="text1" w:themeTint="99"/>
        </w:tcBorders>
      </w:tcPr>
    </w:tblStylePr>
    <w:tblStylePr w:type="swCell">
      <w:tblPr/>
      <w:tcPr>
        <w:tcBorders>
          <w:top w:val="single" w:sz="4" w:space="0" w:color="7B7B77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bottom w:val="single" w:sz="4" w:space="0" w:color="F08598" w:themeColor="accent1" w:themeTint="99"/>
        </w:tcBorders>
      </w:tcPr>
    </w:tblStylePr>
    <w:tblStylePr w:type="nwCell">
      <w:tblPr/>
      <w:tcPr>
        <w:tcBorders>
          <w:bottom w:val="single" w:sz="4" w:space="0" w:color="F08598" w:themeColor="accent1" w:themeTint="99"/>
        </w:tcBorders>
      </w:tcPr>
    </w:tblStylePr>
    <w:tblStylePr w:type="seCell">
      <w:tblPr/>
      <w:tcPr>
        <w:tcBorders>
          <w:top w:val="single" w:sz="4" w:space="0" w:color="F08598" w:themeColor="accent1" w:themeTint="99"/>
        </w:tcBorders>
      </w:tcPr>
    </w:tblStylePr>
    <w:tblStylePr w:type="swCell">
      <w:tblPr/>
      <w:tcPr>
        <w:tcBorders>
          <w:top w:val="single" w:sz="4" w:space="0" w:color="F0859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bottom w:val="single" w:sz="4" w:space="0" w:color="4CCFFF" w:themeColor="accent2" w:themeTint="99"/>
        </w:tcBorders>
      </w:tcPr>
    </w:tblStylePr>
    <w:tblStylePr w:type="nwCell">
      <w:tblPr/>
      <w:tcPr>
        <w:tcBorders>
          <w:bottom w:val="single" w:sz="4" w:space="0" w:color="4CCFFF" w:themeColor="accent2" w:themeTint="99"/>
        </w:tcBorders>
      </w:tcPr>
    </w:tblStylePr>
    <w:tblStylePr w:type="seCell">
      <w:tblPr/>
      <w:tcPr>
        <w:tcBorders>
          <w:top w:val="single" w:sz="4" w:space="0" w:color="4CCFFF" w:themeColor="accent2" w:themeTint="99"/>
        </w:tcBorders>
      </w:tcPr>
    </w:tblStylePr>
    <w:tblStylePr w:type="swCell">
      <w:tblPr/>
      <w:tcPr>
        <w:tcBorders>
          <w:top w:val="single" w:sz="4" w:space="0" w:color="4CCF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120" w:themeColor="text1"/>
          <w:left w:val="single" w:sz="4" w:space="0" w:color="212120" w:themeColor="text1"/>
          <w:bottom w:val="single" w:sz="4" w:space="0" w:color="212120" w:themeColor="text1"/>
          <w:right w:val="single" w:sz="4" w:space="0" w:color="212120" w:themeColor="text1"/>
          <w:insideH w:val="nil"/>
          <w:insideV w:val="nil"/>
        </w:tcBorders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3454" w:themeColor="accent1"/>
          <w:left w:val="single" w:sz="4" w:space="0" w:color="E73454" w:themeColor="accent1"/>
          <w:bottom w:val="single" w:sz="4" w:space="0" w:color="E73454" w:themeColor="accent1"/>
          <w:right w:val="single" w:sz="4" w:space="0" w:color="E73454" w:themeColor="accent1"/>
          <w:insideH w:val="nil"/>
          <w:insideV w:val="nil"/>
        </w:tcBorders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5" w:themeColor="accent2"/>
          <w:left w:val="single" w:sz="4" w:space="0" w:color="009DD5" w:themeColor="accent2"/>
          <w:bottom w:val="single" w:sz="4" w:space="0" w:color="009DD5" w:themeColor="accent2"/>
          <w:right w:val="single" w:sz="4" w:space="0" w:color="009DD5" w:themeColor="accent2"/>
          <w:insideH w:val="nil"/>
          <w:insideV w:val="nil"/>
        </w:tcBorders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3D1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21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2120" w:themeFill="text1"/>
      </w:tcPr>
    </w:tblStylePr>
    <w:tblStylePr w:type="band1Vert">
      <w:tblPr/>
      <w:tcPr>
        <w:shd w:val="clear" w:color="auto" w:fill="A7A7A4" w:themeFill="text1" w:themeFillTint="66"/>
      </w:tcPr>
    </w:tblStylePr>
    <w:tblStylePr w:type="band1Horz">
      <w:tblPr/>
      <w:tcPr>
        <w:shd w:val="clear" w:color="auto" w:fill="A7A7A4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6D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34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3454" w:themeFill="accent1"/>
      </w:tcPr>
    </w:tblStylePr>
    <w:tblStylePr w:type="band1Vert">
      <w:tblPr/>
      <w:tcPr>
        <w:shd w:val="clear" w:color="auto" w:fill="F5ADBA" w:themeFill="accent1" w:themeFillTint="66"/>
      </w:tcPr>
    </w:tblStylePr>
    <w:tblStylePr w:type="band1Horz">
      <w:tblPr/>
      <w:tcPr>
        <w:shd w:val="clear" w:color="auto" w:fill="F5ADB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F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5" w:themeFill="accent2"/>
      </w:tcPr>
    </w:tblStylePr>
    <w:tblStylePr w:type="band1Vert">
      <w:tblPr/>
      <w:tcPr>
        <w:shd w:val="clear" w:color="auto" w:fill="88DFFF" w:themeFill="accent2" w:themeFillTint="66"/>
      </w:tcPr>
    </w:tblStylePr>
    <w:tblStylePr w:type="band1Horz">
      <w:tblPr/>
      <w:tcPr>
        <w:shd w:val="clear" w:color="auto" w:fill="88DF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9F8F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9D1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bottom w:val="single" w:sz="4" w:space="0" w:color="7B7B77" w:themeColor="text1" w:themeTint="99"/>
        </w:tcBorders>
      </w:tcPr>
    </w:tblStylePr>
    <w:tblStylePr w:type="nwCell">
      <w:tblPr/>
      <w:tcPr>
        <w:tcBorders>
          <w:bottom w:val="single" w:sz="4" w:space="0" w:color="7B7B77" w:themeColor="text1" w:themeTint="99"/>
        </w:tcBorders>
      </w:tcPr>
    </w:tblStylePr>
    <w:tblStylePr w:type="seCell">
      <w:tblPr/>
      <w:tcPr>
        <w:tcBorders>
          <w:top w:val="single" w:sz="4" w:space="0" w:color="7B7B77" w:themeColor="text1" w:themeTint="99"/>
        </w:tcBorders>
      </w:tcPr>
    </w:tblStylePr>
    <w:tblStylePr w:type="swCell">
      <w:tblPr/>
      <w:tcPr>
        <w:tcBorders>
          <w:top w:val="single" w:sz="4" w:space="0" w:color="7B7B77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bottom w:val="single" w:sz="4" w:space="0" w:color="F08598" w:themeColor="accent1" w:themeTint="99"/>
        </w:tcBorders>
      </w:tcPr>
    </w:tblStylePr>
    <w:tblStylePr w:type="nwCell">
      <w:tblPr/>
      <w:tcPr>
        <w:tcBorders>
          <w:bottom w:val="single" w:sz="4" w:space="0" w:color="F08598" w:themeColor="accent1" w:themeTint="99"/>
        </w:tcBorders>
      </w:tcPr>
    </w:tblStylePr>
    <w:tblStylePr w:type="seCell">
      <w:tblPr/>
      <w:tcPr>
        <w:tcBorders>
          <w:top w:val="single" w:sz="4" w:space="0" w:color="F08598" w:themeColor="accent1" w:themeTint="99"/>
        </w:tcBorders>
      </w:tcPr>
    </w:tblStylePr>
    <w:tblStylePr w:type="swCell">
      <w:tblPr/>
      <w:tcPr>
        <w:tcBorders>
          <w:top w:val="single" w:sz="4" w:space="0" w:color="F0859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bottom w:val="single" w:sz="4" w:space="0" w:color="4CCFFF" w:themeColor="accent2" w:themeTint="99"/>
        </w:tcBorders>
      </w:tcPr>
    </w:tblStylePr>
    <w:tblStylePr w:type="nwCell">
      <w:tblPr/>
      <w:tcPr>
        <w:tcBorders>
          <w:bottom w:val="single" w:sz="4" w:space="0" w:color="4CCFFF" w:themeColor="accent2" w:themeTint="99"/>
        </w:tcBorders>
      </w:tcPr>
    </w:tblStylePr>
    <w:tblStylePr w:type="seCell">
      <w:tblPr/>
      <w:tcPr>
        <w:tcBorders>
          <w:top w:val="single" w:sz="4" w:space="0" w:color="4CCFFF" w:themeColor="accent2" w:themeTint="99"/>
        </w:tcBorders>
      </w:tcPr>
    </w:tblStylePr>
    <w:tblStylePr w:type="swCell">
      <w:tblPr/>
      <w:tcPr>
        <w:tcBorders>
          <w:top w:val="single" w:sz="4" w:space="0" w:color="4CCF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7D0F22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BD1633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BD1633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7D0F2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7D0F2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434341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434341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864508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BD1633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E73454" w:themeColor="accent1"/>
        <w:bottom w:val="single" w:sz="4" w:space="10" w:color="E73454" w:themeColor="accent1"/>
      </w:pBdr>
      <w:spacing w:before="360"/>
      <w:ind w:left="864" w:right="864"/>
      <w:jc w:val="center"/>
    </w:pPr>
    <w:rPr>
      <w:i/>
      <w:iCs/>
      <w:color w:val="BD1633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BD1633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BD1633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  <w:insideH w:val="single" w:sz="8" w:space="0" w:color="212120" w:themeColor="text1"/>
        <w:insideV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18" w:space="0" w:color="212120" w:themeColor="text1"/>
          <w:right w:val="single" w:sz="8" w:space="0" w:color="212120" w:themeColor="text1"/>
          <w:insideH w:val="nil"/>
          <w:insideV w:val="single" w:sz="8" w:space="0" w:color="21212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H w:val="nil"/>
          <w:insideV w:val="single" w:sz="8" w:space="0" w:color="21212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band1Vert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  <w:shd w:val="clear" w:color="auto" w:fill="C8C8C7" w:themeFill="text1" w:themeFillTint="3F"/>
      </w:tcPr>
    </w:tblStylePr>
    <w:tblStylePr w:type="band1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V w:val="single" w:sz="8" w:space="0" w:color="212120" w:themeColor="text1"/>
        </w:tcBorders>
        <w:shd w:val="clear" w:color="auto" w:fill="C8C8C7" w:themeFill="text1" w:themeFillTint="3F"/>
      </w:tcPr>
    </w:tblStylePr>
    <w:tblStylePr w:type="band2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V w:val="single" w:sz="8" w:space="0" w:color="21212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  <w:insideH w:val="single" w:sz="8" w:space="0" w:color="E73454" w:themeColor="accent1"/>
        <w:insideV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18" w:space="0" w:color="E73454" w:themeColor="accent1"/>
          <w:right w:val="single" w:sz="8" w:space="0" w:color="E73454" w:themeColor="accent1"/>
          <w:insideH w:val="nil"/>
          <w:insideV w:val="single" w:sz="8" w:space="0" w:color="E734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H w:val="nil"/>
          <w:insideV w:val="single" w:sz="8" w:space="0" w:color="E734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band1Vert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  <w:shd w:val="clear" w:color="auto" w:fill="F9CCD4" w:themeFill="accent1" w:themeFillTint="3F"/>
      </w:tcPr>
    </w:tblStylePr>
    <w:tblStylePr w:type="band1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V w:val="single" w:sz="8" w:space="0" w:color="E73454" w:themeColor="accent1"/>
        </w:tcBorders>
        <w:shd w:val="clear" w:color="auto" w:fill="F9CCD4" w:themeFill="accent1" w:themeFillTint="3F"/>
      </w:tcPr>
    </w:tblStylePr>
    <w:tblStylePr w:type="band2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V w:val="single" w:sz="8" w:space="0" w:color="E7345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  <w:insideH w:val="single" w:sz="8" w:space="0" w:color="009DD5" w:themeColor="accent2"/>
        <w:insideV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18" w:space="0" w:color="009DD5" w:themeColor="accent2"/>
          <w:right w:val="single" w:sz="8" w:space="0" w:color="009DD5" w:themeColor="accent2"/>
          <w:insideH w:val="nil"/>
          <w:insideV w:val="single" w:sz="8" w:space="0" w:color="009DD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H w:val="nil"/>
          <w:insideV w:val="single" w:sz="8" w:space="0" w:color="009DD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band1Vert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  <w:shd w:val="clear" w:color="auto" w:fill="B5EBFF" w:themeFill="accent2" w:themeFillTint="3F"/>
      </w:tcPr>
    </w:tblStylePr>
    <w:tblStylePr w:type="band1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V w:val="single" w:sz="8" w:space="0" w:color="009DD5" w:themeColor="accent2"/>
        </w:tcBorders>
        <w:shd w:val="clear" w:color="auto" w:fill="B5EBFF" w:themeFill="accent2" w:themeFillTint="3F"/>
      </w:tcPr>
    </w:tblStylePr>
    <w:tblStylePr w:type="band2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V w:val="single" w:sz="8" w:space="0" w:color="009DD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1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  <w:shd w:val="clear" w:color="auto" w:fill="FBFAF8" w:themeFill="accent3" w:themeFillTint="3F"/>
      </w:tcPr>
    </w:tblStylePr>
    <w:tblStylePr w:type="band2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1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  <w:shd w:val="clear" w:color="auto" w:fill="FBE2CA" w:themeFill="accent4" w:themeFillTint="3F"/>
      </w:tcPr>
    </w:tblStylePr>
    <w:tblStylePr w:type="band2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band1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band1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band1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/>
    </w:pPr>
    <w:rPr>
      <w:color w:val="181818" w:themeColor="text1" w:themeShade="BF"/>
    </w:rPr>
    <w:tblPr>
      <w:tblStyleRowBandSize w:val="1"/>
      <w:tblStyleColBandSize w:val="1"/>
      <w:tblBorders>
        <w:top w:val="single" w:sz="8" w:space="0" w:color="212120" w:themeColor="text1"/>
        <w:bottom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0" w:themeColor="text1"/>
          <w:left w:val="nil"/>
          <w:bottom w:val="single" w:sz="8" w:space="0" w:color="21212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0" w:themeColor="text1"/>
          <w:left w:val="nil"/>
          <w:bottom w:val="single" w:sz="8" w:space="0" w:color="21212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8" w:space="0" w:color="E73454" w:themeColor="accent1"/>
        <w:bottom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3454" w:themeColor="accent1"/>
          <w:left w:val="nil"/>
          <w:bottom w:val="single" w:sz="8" w:space="0" w:color="E734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3454" w:themeColor="accent1"/>
          <w:left w:val="nil"/>
          <w:bottom w:val="single" w:sz="8" w:space="0" w:color="E734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8" w:space="0" w:color="009DD5" w:themeColor="accent2"/>
        <w:bottom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5" w:themeColor="accent2"/>
          <w:left w:val="nil"/>
          <w:bottom w:val="single" w:sz="8" w:space="0" w:color="009DD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5" w:themeColor="accent2"/>
          <w:left w:val="nil"/>
          <w:bottom w:val="single" w:sz="8" w:space="0" w:color="009DD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8" w:space="0" w:color="F1EEE7" w:themeColor="accent3"/>
        <w:bottom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8" w:space="0" w:color="F28D2C" w:themeColor="accent4"/>
        <w:bottom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bottom w:val="single" w:sz="4" w:space="0" w:color="7B7B77" w:themeColor="text1" w:themeTint="99"/>
        <w:insideH w:val="single" w:sz="4" w:space="0" w:color="7B7B77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bottom w:val="single" w:sz="4" w:space="0" w:color="F08598" w:themeColor="accent1" w:themeTint="99"/>
        <w:insideH w:val="single" w:sz="4" w:space="0" w:color="F0859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bottom w:val="single" w:sz="4" w:space="0" w:color="4CCFFF" w:themeColor="accent2" w:themeTint="99"/>
        <w:insideH w:val="single" w:sz="4" w:space="0" w:color="4CCF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bottom w:val="single" w:sz="4" w:space="0" w:color="F6F4F0" w:themeColor="accent3" w:themeTint="99"/>
        <w:insideH w:val="single" w:sz="4" w:space="0" w:color="F6F4F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bottom w:val="single" w:sz="4" w:space="0" w:color="F7BA80" w:themeColor="accent4" w:themeTint="99"/>
        <w:insideH w:val="single" w:sz="4" w:space="0" w:color="F7BA8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212120" w:themeColor="text1"/>
        <w:left w:val="single" w:sz="4" w:space="0" w:color="212120" w:themeColor="text1"/>
        <w:bottom w:val="single" w:sz="4" w:space="0" w:color="212120" w:themeColor="text1"/>
        <w:right w:val="single" w:sz="4" w:space="0" w:color="21212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2120" w:themeColor="text1"/>
          <w:right w:val="single" w:sz="4" w:space="0" w:color="212120" w:themeColor="text1"/>
        </w:tcBorders>
      </w:tcPr>
    </w:tblStylePr>
    <w:tblStylePr w:type="band1Horz">
      <w:tblPr/>
      <w:tcPr>
        <w:tcBorders>
          <w:top w:val="single" w:sz="4" w:space="0" w:color="212120" w:themeColor="text1"/>
          <w:bottom w:val="single" w:sz="4" w:space="0" w:color="21212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2120" w:themeColor="text1"/>
          <w:left w:val="nil"/>
        </w:tcBorders>
      </w:tcPr>
    </w:tblStylePr>
    <w:tblStylePr w:type="swCell">
      <w:tblPr/>
      <w:tcPr>
        <w:tcBorders>
          <w:top w:val="double" w:sz="4" w:space="0" w:color="21212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E73454" w:themeColor="accent1"/>
        <w:left w:val="single" w:sz="4" w:space="0" w:color="E73454" w:themeColor="accent1"/>
        <w:bottom w:val="single" w:sz="4" w:space="0" w:color="E73454" w:themeColor="accent1"/>
        <w:right w:val="single" w:sz="4" w:space="0" w:color="E7345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3454" w:themeColor="accent1"/>
          <w:right w:val="single" w:sz="4" w:space="0" w:color="E73454" w:themeColor="accent1"/>
        </w:tcBorders>
      </w:tcPr>
    </w:tblStylePr>
    <w:tblStylePr w:type="band1Horz">
      <w:tblPr/>
      <w:tcPr>
        <w:tcBorders>
          <w:top w:val="single" w:sz="4" w:space="0" w:color="E73454" w:themeColor="accent1"/>
          <w:bottom w:val="single" w:sz="4" w:space="0" w:color="E7345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3454" w:themeColor="accent1"/>
          <w:left w:val="nil"/>
        </w:tcBorders>
      </w:tcPr>
    </w:tblStylePr>
    <w:tblStylePr w:type="swCell">
      <w:tblPr/>
      <w:tcPr>
        <w:tcBorders>
          <w:top w:val="double" w:sz="4" w:space="0" w:color="E7345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009DD5" w:themeColor="accent2"/>
        <w:left w:val="single" w:sz="4" w:space="0" w:color="009DD5" w:themeColor="accent2"/>
        <w:bottom w:val="single" w:sz="4" w:space="0" w:color="009DD5" w:themeColor="accent2"/>
        <w:right w:val="single" w:sz="4" w:space="0" w:color="009DD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5" w:themeColor="accent2"/>
          <w:right w:val="single" w:sz="4" w:space="0" w:color="009DD5" w:themeColor="accent2"/>
        </w:tcBorders>
      </w:tcPr>
    </w:tblStylePr>
    <w:tblStylePr w:type="band1Horz">
      <w:tblPr/>
      <w:tcPr>
        <w:tcBorders>
          <w:top w:val="single" w:sz="4" w:space="0" w:color="009DD5" w:themeColor="accent2"/>
          <w:bottom w:val="single" w:sz="4" w:space="0" w:color="009DD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5" w:themeColor="accent2"/>
          <w:left w:val="nil"/>
        </w:tcBorders>
      </w:tcPr>
    </w:tblStylePr>
    <w:tblStylePr w:type="swCell">
      <w:tblPr/>
      <w:tcPr>
        <w:tcBorders>
          <w:top w:val="double" w:sz="4" w:space="0" w:color="009DD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1EEE7" w:themeColor="accent3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EEE7" w:themeColor="accent3"/>
          <w:right w:val="single" w:sz="4" w:space="0" w:color="F1EEE7" w:themeColor="accent3"/>
        </w:tcBorders>
      </w:tcPr>
    </w:tblStylePr>
    <w:tblStylePr w:type="band1Horz">
      <w:tblPr/>
      <w:tcPr>
        <w:tcBorders>
          <w:top w:val="single" w:sz="4" w:space="0" w:color="F1EEE7" w:themeColor="accent3"/>
          <w:bottom w:val="single" w:sz="4" w:space="0" w:color="F1EEE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EEE7" w:themeColor="accent3"/>
          <w:left w:val="nil"/>
        </w:tcBorders>
      </w:tcPr>
    </w:tblStylePr>
    <w:tblStylePr w:type="swCell">
      <w:tblPr/>
      <w:tcPr>
        <w:tcBorders>
          <w:top w:val="double" w:sz="4" w:space="0" w:color="F1EEE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28D2C" w:themeColor="accent4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8D2C" w:themeColor="accent4"/>
          <w:right w:val="single" w:sz="4" w:space="0" w:color="F28D2C" w:themeColor="accent4"/>
        </w:tcBorders>
      </w:tcPr>
    </w:tblStylePr>
    <w:tblStylePr w:type="band1Horz">
      <w:tblPr/>
      <w:tcPr>
        <w:tcBorders>
          <w:top w:val="single" w:sz="4" w:space="0" w:color="F28D2C" w:themeColor="accent4"/>
          <w:bottom w:val="single" w:sz="4" w:space="0" w:color="F28D2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8D2C" w:themeColor="accent4"/>
          <w:left w:val="nil"/>
        </w:tcBorders>
      </w:tcPr>
    </w:tblStylePr>
    <w:tblStylePr w:type="swCell">
      <w:tblPr/>
      <w:tcPr>
        <w:tcBorders>
          <w:top w:val="double" w:sz="4" w:space="0" w:color="F28D2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120" w:themeColor="text1"/>
          <w:left w:val="single" w:sz="4" w:space="0" w:color="212120" w:themeColor="text1"/>
          <w:bottom w:val="single" w:sz="4" w:space="0" w:color="212120" w:themeColor="text1"/>
          <w:right w:val="single" w:sz="4" w:space="0" w:color="212120" w:themeColor="text1"/>
          <w:insideH w:val="nil"/>
        </w:tcBorders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3454" w:themeColor="accent1"/>
          <w:left w:val="single" w:sz="4" w:space="0" w:color="E73454" w:themeColor="accent1"/>
          <w:bottom w:val="single" w:sz="4" w:space="0" w:color="E73454" w:themeColor="accent1"/>
          <w:right w:val="single" w:sz="4" w:space="0" w:color="E73454" w:themeColor="accent1"/>
          <w:insideH w:val="nil"/>
        </w:tcBorders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5" w:themeColor="accent2"/>
          <w:left w:val="single" w:sz="4" w:space="0" w:color="009DD5" w:themeColor="accent2"/>
          <w:bottom w:val="single" w:sz="4" w:space="0" w:color="009DD5" w:themeColor="accent2"/>
          <w:right w:val="single" w:sz="4" w:space="0" w:color="009DD5" w:themeColor="accent2"/>
          <w:insideH w:val="nil"/>
        </w:tcBorders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2120" w:themeColor="text1"/>
        <w:left w:val="single" w:sz="24" w:space="0" w:color="212120" w:themeColor="text1"/>
        <w:bottom w:val="single" w:sz="24" w:space="0" w:color="212120" w:themeColor="text1"/>
        <w:right w:val="single" w:sz="24" w:space="0" w:color="212120" w:themeColor="text1"/>
      </w:tblBorders>
    </w:tblPr>
    <w:tcPr>
      <w:shd w:val="clear" w:color="auto" w:fill="21212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3454" w:themeColor="accent1"/>
        <w:left w:val="single" w:sz="24" w:space="0" w:color="E73454" w:themeColor="accent1"/>
        <w:bottom w:val="single" w:sz="24" w:space="0" w:color="E73454" w:themeColor="accent1"/>
        <w:right w:val="single" w:sz="24" w:space="0" w:color="E73454" w:themeColor="accent1"/>
      </w:tblBorders>
    </w:tblPr>
    <w:tcPr>
      <w:shd w:val="clear" w:color="auto" w:fill="E7345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DD5" w:themeColor="accent2"/>
        <w:left w:val="single" w:sz="24" w:space="0" w:color="009DD5" w:themeColor="accent2"/>
        <w:bottom w:val="single" w:sz="24" w:space="0" w:color="009DD5" w:themeColor="accent2"/>
        <w:right w:val="single" w:sz="24" w:space="0" w:color="009DD5" w:themeColor="accent2"/>
      </w:tblBorders>
    </w:tblPr>
    <w:tcPr>
      <w:shd w:val="clear" w:color="auto" w:fill="009DD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EEE7" w:themeColor="accent3"/>
        <w:left w:val="single" w:sz="24" w:space="0" w:color="F1EEE7" w:themeColor="accent3"/>
        <w:bottom w:val="single" w:sz="24" w:space="0" w:color="F1EEE7" w:themeColor="accent3"/>
        <w:right w:val="single" w:sz="24" w:space="0" w:color="F1EEE7" w:themeColor="accent3"/>
      </w:tblBorders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28D2C" w:themeColor="accent4"/>
        <w:left w:val="single" w:sz="24" w:space="0" w:color="F28D2C" w:themeColor="accent4"/>
        <w:bottom w:val="single" w:sz="24" w:space="0" w:color="F28D2C" w:themeColor="accent4"/>
        <w:right w:val="single" w:sz="24" w:space="0" w:color="F28D2C" w:themeColor="accent4"/>
      </w:tblBorders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212120" w:themeColor="text1"/>
        <w:bottom w:val="single" w:sz="4" w:space="0" w:color="21212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21212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E73454" w:themeColor="accent1"/>
        <w:bottom w:val="single" w:sz="4" w:space="0" w:color="E7345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7345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009DD5" w:themeColor="accent2"/>
        <w:bottom w:val="single" w:sz="4" w:space="0" w:color="009DD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1EEE7" w:themeColor="accent3"/>
        <w:bottom w:val="single" w:sz="4" w:space="0" w:color="F1EEE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EEE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28D2C" w:themeColor="accent4"/>
        <w:bottom w:val="single" w:sz="4" w:space="0" w:color="F28D2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28D2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212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212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212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212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345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345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345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345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EEE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EEE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EEE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EEE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8D2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8D2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8D2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8D2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95957" w:themeColor="text1" w:themeTint="BF"/>
        <w:left w:val="single" w:sz="8" w:space="0" w:color="595957" w:themeColor="text1" w:themeTint="BF"/>
        <w:bottom w:val="single" w:sz="8" w:space="0" w:color="595957" w:themeColor="text1" w:themeTint="BF"/>
        <w:right w:val="single" w:sz="8" w:space="0" w:color="595957" w:themeColor="text1" w:themeTint="BF"/>
        <w:insideH w:val="single" w:sz="8" w:space="0" w:color="595957" w:themeColor="text1" w:themeTint="BF"/>
        <w:insideV w:val="single" w:sz="8" w:space="0" w:color="595957" w:themeColor="text1" w:themeTint="BF"/>
      </w:tblBorders>
    </w:tblPr>
    <w:tcPr>
      <w:shd w:val="clear" w:color="auto" w:fill="C8C8C7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95957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shd w:val="clear" w:color="auto" w:fill="91918E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D667E" w:themeColor="accent1" w:themeTint="BF"/>
        <w:left w:val="single" w:sz="8" w:space="0" w:color="ED667E" w:themeColor="accent1" w:themeTint="BF"/>
        <w:bottom w:val="single" w:sz="8" w:space="0" w:color="ED667E" w:themeColor="accent1" w:themeTint="BF"/>
        <w:right w:val="single" w:sz="8" w:space="0" w:color="ED667E" w:themeColor="accent1" w:themeTint="BF"/>
        <w:insideH w:val="single" w:sz="8" w:space="0" w:color="ED667E" w:themeColor="accent1" w:themeTint="BF"/>
        <w:insideV w:val="single" w:sz="8" w:space="0" w:color="ED667E" w:themeColor="accent1" w:themeTint="BF"/>
      </w:tblBorders>
    </w:tblPr>
    <w:tcPr>
      <w:shd w:val="clear" w:color="auto" w:fill="F9CCD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667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shd w:val="clear" w:color="auto" w:fill="F399A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0C3FF" w:themeColor="accent2" w:themeTint="BF"/>
        <w:left w:val="single" w:sz="8" w:space="0" w:color="20C3FF" w:themeColor="accent2" w:themeTint="BF"/>
        <w:bottom w:val="single" w:sz="8" w:space="0" w:color="20C3FF" w:themeColor="accent2" w:themeTint="BF"/>
        <w:right w:val="single" w:sz="8" w:space="0" w:color="20C3FF" w:themeColor="accent2" w:themeTint="BF"/>
        <w:insideH w:val="single" w:sz="8" w:space="0" w:color="20C3FF" w:themeColor="accent2" w:themeTint="BF"/>
        <w:insideV w:val="single" w:sz="8" w:space="0" w:color="20C3FF" w:themeColor="accent2" w:themeTint="BF"/>
      </w:tblBorders>
    </w:tblPr>
    <w:tcPr>
      <w:shd w:val="clear" w:color="auto" w:fill="B5EB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0C3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shd w:val="clear" w:color="auto" w:fill="6BD7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  <w:insideV w:val="single" w:sz="8" w:space="0" w:color="F4F2EC" w:themeColor="accent3" w:themeTint="BF"/>
      </w:tblBorders>
    </w:tblPr>
    <w:tcPr>
      <w:shd w:val="clear" w:color="auto" w:fill="FBFA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F2E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  <w:insideV w:val="single" w:sz="8" w:space="0" w:color="F5A860" w:themeColor="accent4" w:themeTint="BF"/>
      </w:tblBorders>
    </w:tblPr>
    <w:tcPr>
      <w:shd w:val="clear" w:color="auto" w:fill="FBE2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86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  <w:insideH w:val="single" w:sz="8" w:space="0" w:color="212120" w:themeColor="text1"/>
        <w:insideV w:val="single" w:sz="8" w:space="0" w:color="212120" w:themeColor="text1"/>
      </w:tblBorders>
    </w:tblPr>
    <w:tcPr>
      <w:shd w:val="clear" w:color="auto" w:fill="C8C8C7" w:themeFill="text1" w:themeFillTint="3F"/>
    </w:tcPr>
    <w:tblStylePr w:type="firstRow">
      <w:rPr>
        <w:b/>
        <w:bCs/>
        <w:color w:val="212120" w:themeColor="text1"/>
      </w:rPr>
      <w:tblPr/>
      <w:tcPr>
        <w:shd w:val="clear" w:color="auto" w:fill="E9E9E8" w:themeFill="text1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1" w:themeFill="text1" w:themeFillTint="33"/>
      </w:tc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tcBorders>
          <w:insideH w:val="single" w:sz="6" w:space="0" w:color="212120" w:themeColor="text1"/>
          <w:insideV w:val="single" w:sz="6" w:space="0" w:color="212120" w:themeColor="text1"/>
        </w:tcBorders>
        <w:shd w:val="clear" w:color="auto" w:fill="91918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  <w:insideH w:val="single" w:sz="8" w:space="0" w:color="E73454" w:themeColor="accent1"/>
        <w:insideV w:val="single" w:sz="8" w:space="0" w:color="E73454" w:themeColor="accent1"/>
      </w:tblBorders>
    </w:tblPr>
    <w:tcPr>
      <w:shd w:val="clear" w:color="auto" w:fill="F9CCD4" w:themeFill="accent1" w:themeFillTint="3F"/>
    </w:tcPr>
    <w:tblStylePr w:type="firstRow">
      <w:rPr>
        <w:b/>
        <w:bCs/>
        <w:color w:val="212120" w:themeColor="text1"/>
      </w:rPr>
      <w:tblPr/>
      <w:tcPr>
        <w:shd w:val="clear" w:color="auto" w:fill="FCEBEE" w:themeFill="accent1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6DC" w:themeFill="accent1" w:themeFillTint="33"/>
      </w:tc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tcBorders>
          <w:insideH w:val="single" w:sz="6" w:space="0" w:color="E73454" w:themeColor="accent1"/>
          <w:insideV w:val="single" w:sz="6" w:space="0" w:color="E73454" w:themeColor="accent1"/>
        </w:tcBorders>
        <w:shd w:val="clear" w:color="auto" w:fill="F399A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  <w:insideH w:val="single" w:sz="8" w:space="0" w:color="009DD5" w:themeColor="accent2"/>
        <w:insideV w:val="single" w:sz="8" w:space="0" w:color="009DD5" w:themeColor="accent2"/>
      </w:tblBorders>
    </w:tblPr>
    <w:tcPr>
      <w:shd w:val="clear" w:color="auto" w:fill="B5EBFF" w:themeFill="accent2" w:themeFillTint="3F"/>
    </w:tcPr>
    <w:tblStylePr w:type="firstRow">
      <w:rPr>
        <w:b/>
        <w:bCs/>
        <w:color w:val="212120" w:themeColor="text1"/>
      </w:rPr>
      <w:tblPr/>
      <w:tcPr>
        <w:shd w:val="clear" w:color="auto" w:fill="E1F7FF" w:themeFill="accent2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FFF" w:themeFill="accent2" w:themeFillTint="33"/>
      </w:tc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tcBorders>
          <w:insideH w:val="single" w:sz="6" w:space="0" w:color="009DD5" w:themeColor="accent2"/>
          <w:insideV w:val="single" w:sz="6" w:space="0" w:color="009DD5" w:themeColor="accent2"/>
        </w:tcBorders>
        <w:shd w:val="clear" w:color="auto" w:fill="6BD7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</w:tblPr>
    <w:tcPr>
      <w:shd w:val="clear" w:color="auto" w:fill="FBFAF8" w:themeFill="accent3" w:themeFillTint="3F"/>
    </w:tcPr>
    <w:tblStylePr w:type="firstRow">
      <w:rPr>
        <w:b/>
        <w:bCs/>
        <w:color w:val="21212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1EEE7" w:themeColor="accent3"/>
          <w:insideV w:val="single" w:sz="6" w:space="0" w:color="F1EEE7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</w:tblPr>
    <w:tcPr>
      <w:shd w:val="clear" w:color="auto" w:fill="FBE2CA" w:themeFill="accent4" w:themeFillTint="3F"/>
    </w:tcPr>
    <w:tblStylePr w:type="firstRow">
      <w:rPr>
        <w:b/>
        <w:bCs/>
        <w:color w:val="212120" w:themeColor="text1"/>
      </w:rPr>
      <w:tblPr/>
      <w:tcPr>
        <w:shd w:val="clear" w:color="auto" w:fill="FDF3EA" w:themeFill="accent4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4" w:themeFill="accent4" w:themeFillTint="33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tcBorders>
          <w:insideH w:val="single" w:sz="6" w:space="0" w:color="F28D2C" w:themeColor="accent4"/>
          <w:insideV w:val="single" w:sz="6" w:space="0" w:color="F28D2C" w:themeColor="accent4"/>
        </w:tcBorders>
        <w:shd w:val="clear" w:color="auto" w:fill="F8C5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21212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21212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C8C7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918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918E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CD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345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345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99A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99A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EB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BD7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BD7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A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2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C59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C59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bottom w:val="single" w:sz="8" w:space="0" w:color="21212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212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12120" w:themeColor="text1"/>
          <w:bottom w:val="single" w:sz="8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2120" w:themeColor="text1"/>
          <w:bottom w:val="single" w:sz="8" w:space="0" w:color="212120" w:themeColor="text1"/>
        </w:tcBorders>
      </w:tcPr>
    </w:tblStylePr>
    <w:tblStylePr w:type="band1Vert">
      <w:tblPr/>
      <w:tcPr>
        <w:shd w:val="clear" w:color="auto" w:fill="C8C8C7" w:themeFill="text1" w:themeFillTint="3F"/>
      </w:tcPr>
    </w:tblStylePr>
    <w:tblStylePr w:type="band1Horz">
      <w:tblPr/>
      <w:tcPr>
        <w:shd w:val="clear" w:color="auto" w:fill="C8C8C7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bottom w:val="single" w:sz="8" w:space="0" w:color="E734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345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73454" w:themeColor="accent1"/>
          <w:bottom w:val="single" w:sz="8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3454" w:themeColor="accent1"/>
          <w:bottom w:val="single" w:sz="8" w:space="0" w:color="E73454" w:themeColor="accent1"/>
        </w:tcBorders>
      </w:tcPr>
    </w:tblStylePr>
    <w:tblStylePr w:type="band1Vert">
      <w:tblPr/>
      <w:tcPr>
        <w:shd w:val="clear" w:color="auto" w:fill="F9CCD4" w:themeFill="accent1" w:themeFillTint="3F"/>
      </w:tcPr>
    </w:tblStylePr>
    <w:tblStylePr w:type="band1Horz">
      <w:tblPr/>
      <w:tcPr>
        <w:shd w:val="clear" w:color="auto" w:fill="F9CCD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bottom w:val="single" w:sz="8" w:space="0" w:color="009DD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5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9DD5" w:themeColor="accent2"/>
          <w:bottom w:val="single" w:sz="8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5" w:themeColor="accent2"/>
          <w:bottom w:val="single" w:sz="8" w:space="0" w:color="009DD5" w:themeColor="accent2"/>
        </w:tcBorders>
      </w:tcPr>
    </w:tblStylePr>
    <w:tblStylePr w:type="band1Vert">
      <w:tblPr/>
      <w:tcPr>
        <w:shd w:val="clear" w:color="auto" w:fill="B5EBFF" w:themeFill="accent2" w:themeFillTint="3F"/>
      </w:tcPr>
    </w:tblStylePr>
    <w:tblStylePr w:type="band1Horz">
      <w:tblPr/>
      <w:tcPr>
        <w:shd w:val="clear" w:color="auto" w:fill="B5EB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bottom w:val="single" w:sz="8" w:space="0" w:color="F1EEE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EEE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shd w:val="clear" w:color="auto" w:fill="FBFAF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bottom w:val="single" w:sz="8" w:space="0" w:color="F28D2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8D2C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shd w:val="clear" w:color="auto" w:fill="FBE2C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212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212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212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C8C7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345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345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345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CD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EB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EEE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EEE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A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8D2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8D2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2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95957" w:themeColor="text1" w:themeTint="BF"/>
        <w:left w:val="single" w:sz="8" w:space="0" w:color="595957" w:themeColor="text1" w:themeTint="BF"/>
        <w:bottom w:val="single" w:sz="8" w:space="0" w:color="595957" w:themeColor="text1" w:themeTint="BF"/>
        <w:right w:val="single" w:sz="8" w:space="0" w:color="595957" w:themeColor="text1" w:themeTint="BF"/>
        <w:insideH w:val="single" w:sz="8" w:space="0" w:color="595957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95957" w:themeColor="text1" w:themeTint="BF"/>
          <w:left w:val="single" w:sz="8" w:space="0" w:color="595957" w:themeColor="text1" w:themeTint="BF"/>
          <w:bottom w:val="single" w:sz="8" w:space="0" w:color="595957" w:themeColor="text1" w:themeTint="BF"/>
          <w:right w:val="single" w:sz="8" w:space="0" w:color="595957" w:themeColor="text1" w:themeTint="BF"/>
          <w:insideH w:val="nil"/>
          <w:insideV w:val="nil"/>
        </w:tcBorders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7" w:themeColor="text1" w:themeTint="BF"/>
          <w:left w:val="single" w:sz="8" w:space="0" w:color="595957" w:themeColor="text1" w:themeTint="BF"/>
          <w:bottom w:val="single" w:sz="8" w:space="0" w:color="595957" w:themeColor="text1" w:themeTint="BF"/>
          <w:right w:val="single" w:sz="8" w:space="0" w:color="595957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C8C7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C8C7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D667E" w:themeColor="accent1" w:themeTint="BF"/>
        <w:left w:val="single" w:sz="8" w:space="0" w:color="ED667E" w:themeColor="accent1" w:themeTint="BF"/>
        <w:bottom w:val="single" w:sz="8" w:space="0" w:color="ED667E" w:themeColor="accent1" w:themeTint="BF"/>
        <w:right w:val="single" w:sz="8" w:space="0" w:color="ED667E" w:themeColor="accent1" w:themeTint="BF"/>
        <w:insideH w:val="single" w:sz="8" w:space="0" w:color="ED667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667E" w:themeColor="accent1" w:themeTint="BF"/>
          <w:left w:val="single" w:sz="8" w:space="0" w:color="ED667E" w:themeColor="accent1" w:themeTint="BF"/>
          <w:bottom w:val="single" w:sz="8" w:space="0" w:color="ED667E" w:themeColor="accent1" w:themeTint="BF"/>
          <w:right w:val="single" w:sz="8" w:space="0" w:color="ED667E" w:themeColor="accent1" w:themeTint="BF"/>
          <w:insideH w:val="nil"/>
          <w:insideV w:val="nil"/>
        </w:tcBorders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667E" w:themeColor="accent1" w:themeTint="BF"/>
          <w:left w:val="single" w:sz="8" w:space="0" w:color="ED667E" w:themeColor="accent1" w:themeTint="BF"/>
          <w:bottom w:val="single" w:sz="8" w:space="0" w:color="ED667E" w:themeColor="accent1" w:themeTint="BF"/>
          <w:right w:val="single" w:sz="8" w:space="0" w:color="ED667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CD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CD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0C3FF" w:themeColor="accent2" w:themeTint="BF"/>
        <w:left w:val="single" w:sz="8" w:space="0" w:color="20C3FF" w:themeColor="accent2" w:themeTint="BF"/>
        <w:bottom w:val="single" w:sz="8" w:space="0" w:color="20C3FF" w:themeColor="accent2" w:themeTint="BF"/>
        <w:right w:val="single" w:sz="8" w:space="0" w:color="20C3FF" w:themeColor="accent2" w:themeTint="BF"/>
        <w:insideH w:val="single" w:sz="8" w:space="0" w:color="20C3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0C3FF" w:themeColor="accent2" w:themeTint="BF"/>
          <w:left w:val="single" w:sz="8" w:space="0" w:color="20C3FF" w:themeColor="accent2" w:themeTint="BF"/>
          <w:bottom w:val="single" w:sz="8" w:space="0" w:color="20C3FF" w:themeColor="accent2" w:themeTint="BF"/>
          <w:right w:val="single" w:sz="8" w:space="0" w:color="20C3FF" w:themeColor="accent2" w:themeTint="BF"/>
          <w:insideH w:val="nil"/>
          <w:insideV w:val="nil"/>
        </w:tcBorders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0C3FF" w:themeColor="accent2" w:themeTint="BF"/>
          <w:left w:val="single" w:sz="8" w:space="0" w:color="20C3FF" w:themeColor="accent2" w:themeTint="BF"/>
          <w:bottom w:val="single" w:sz="8" w:space="0" w:color="20C3FF" w:themeColor="accent2" w:themeTint="BF"/>
          <w:right w:val="single" w:sz="8" w:space="0" w:color="20C3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B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EB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A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2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/>
    </w:pPr>
    <w:tblPr>
      <w:tblStyleRowBandSize w:val="1"/>
      <w:tblStyleColBandSize w:val="1"/>
      <w:tblBorders>
        <w:top w:val="single" w:sz="4" w:space="0" w:color="91918D" w:themeColor="text1" w:themeTint="80"/>
        <w:bottom w:val="single" w:sz="4" w:space="0" w:color="91918D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1918D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1918D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1918D" w:themeColor="text1" w:themeTint="80"/>
          <w:right w:val="single" w:sz="4" w:space="0" w:color="91918D" w:themeColor="text1" w:themeTint="80"/>
        </w:tcBorders>
      </w:tcPr>
    </w:tblStylePr>
    <w:tblStylePr w:type="band2Vert">
      <w:tblPr/>
      <w:tcPr>
        <w:tcBorders>
          <w:left w:val="single" w:sz="4" w:space="0" w:color="91918D" w:themeColor="text1" w:themeTint="80"/>
          <w:right w:val="single" w:sz="4" w:space="0" w:color="91918D" w:themeColor="text1" w:themeTint="80"/>
        </w:tcBorders>
      </w:tcPr>
    </w:tblStylePr>
    <w:tblStylePr w:type="band1Horz">
      <w:tblPr/>
      <w:tcPr>
        <w:tcBorders>
          <w:top w:val="single" w:sz="4" w:space="0" w:color="91918D" w:themeColor="text1" w:themeTint="80"/>
          <w:bottom w:val="single" w:sz="4" w:space="0" w:color="91918D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1918D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1918D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1918D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1918D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1918D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1918D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595957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595957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70706D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70706D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595957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70706D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BD1633" w:themeColor="accent1" w:themeShade="BF"/>
      <w:sz w:val="32"/>
      <w:szCs w:val="32"/>
    </w:rPr>
  </w:style>
  <w:style w:type="paragraph" w:customStyle="1" w:styleId="Logo">
    <w:name w:val="Logo"/>
    <w:basedOn w:val="Normal"/>
    <w:link w:val="LogoChar"/>
    <w:uiPriority w:val="3"/>
    <w:qFormat/>
    <w:rsid w:val="00A62C23"/>
    <w:pPr>
      <w:spacing w:after="0" w:line="240" w:lineRule="auto"/>
    </w:pPr>
    <w:rPr>
      <w:rFonts w:asciiTheme="majorHAnsi" w:hAnsiTheme="majorHAnsi"/>
      <w:color w:val="4A412B" w:themeColor="accent3" w:themeShade="40"/>
      <w:spacing w:val="20"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4C287B"/>
    <w:rPr>
      <w:color w:val="605E5C"/>
      <w:shd w:val="clear" w:color="auto" w:fill="E1DFDD"/>
    </w:rPr>
  </w:style>
  <w:style w:type="character" w:customStyle="1" w:styleId="LogoChar">
    <w:name w:val="Logo Char"/>
    <w:basedOn w:val="DefaultParagraphFont"/>
    <w:link w:val="Logo"/>
    <w:uiPriority w:val="3"/>
    <w:rsid w:val="00A62C23"/>
    <w:rPr>
      <w:rFonts w:asciiTheme="majorHAnsi" w:hAnsiTheme="majorHAnsi"/>
      <w:color w:val="4A412B" w:themeColor="accent3" w:themeShade="40"/>
      <w:spacing w:val="2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Custom%20Office%20Templates\001.dotx" TargetMode="External"/></Relationships>
</file>

<file path=word/theme/theme1.xml><?xml version="1.0" encoding="utf-8"?>
<a:theme xmlns:a="http://schemas.openxmlformats.org/drawingml/2006/main" name="Personal Letterhead">
  <a:themeElements>
    <a:clrScheme name="Financial Business Brochure">
      <a:dk1>
        <a:srgbClr val="212120"/>
      </a:dk1>
      <a:lt1>
        <a:sysClr val="window" lastClr="FFFFFF"/>
      </a:lt1>
      <a:dk2>
        <a:srgbClr val="000000"/>
      </a:dk2>
      <a:lt2>
        <a:srgbClr val="FFFFFF"/>
      </a:lt2>
      <a:accent1>
        <a:srgbClr val="E73454"/>
      </a:accent1>
      <a:accent2>
        <a:srgbClr val="009DD5"/>
      </a:accent2>
      <a:accent3>
        <a:srgbClr val="F1EEE7"/>
      </a:accent3>
      <a:accent4>
        <a:srgbClr val="F28D2C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97E587-E97E-45D8-B33B-19069FF21C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69905-FFE1-450B-8744-A29020599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625CEE-B3A5-44EC-A6D5-AEC12085939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9791EAF0-DFD1-4B0F-BB75-625E1C7939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001</Template>
  <TotalTime>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2021-10-12T13:15:00Z</dcterms:created>
  <dcterms:modified xsi:type="dcterms:W3CDTF">2021-10-12T13:15:00Z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