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1525E" w14:textId="77777777" w:rsidR="00D15E4D" w:rsidRDefault="00D15E4D" w:rsidP="00CF4FA3">
      <w:pPr>
        <w:pStyle w:val="TOCHeading"/>
        <w:rPr>
          <w:rFonts w:asciiTheme="minorHAnsi" w:eastAsiaTheme="minorHAnsi" w:hAnsiTheme="minorHAnsi" w:cstheme="minorBidi"/>
          <w:color w:val="212120" w:themeColor="text1"/>
          <w:sz w:val="24"/>
          <w:szCs w:val="24"/>
        </w:rPr>
      </w:pPr>
    </w:p>
    <w:p w14:paraId="5E516AD5" w14:textId="77777777" w:rsidR="00D15E4D" w:rsidRDefault="00D15E4D" w:rsidP="00CF4FA3">
      <w:pPr>
        <w:pStyle w:val="TOCHeading"/>
        <w:rPr>
          <w:rFonts w:asciiTheme="minorHAnsi" w:eastAsiaTheme="minorHAnsi" w:hAnsiTheme="minorHAnsi" w:cstheme="minorBidi"/>
          <w:color w:val="212120" w:themeColor="text1"/>
          <w:sz w:val="24"/>
          <w:szCs w:val="24"/>
        </w:rPr>
      </w:pPr>
    </w:p>
    <w:p w14:paraId="6356EC61" w14:textId="77777777" w:rsidR="00D15E4D" w:rsidRDefault="00D15E4D" w:rsidP="00CF4FA3">
      <w:pPr>
        <w:pStyle w:val="TOCHeading"/>
        <w:rPr>
          <w:rFonts w:asciiTheme="minorHAnsi" w:eastAsiaTheme="minorHAnsi" w:hAnsiTheme="minorHAnsi" w:cstheme="minorBidi"/>
          <w:color w:val="212120" w:themeColor="text1"/>
          <w:sz w:val="24"/>
          <w:szCs w:val="24"/>
        </w:rPr>
      </w:pPr>
    </w:p>
    <w:p w14:paraId="45BCC217" w14:textId="77777777" w:rsidR="00D15E4D" w:rsidRDefault="00D15E4D" w:rsidP="00CF4FA3">
      <w:pPr>
        <w:pStyle w:val="TOCHeading"/>
        <w:rPr>
          <w:rFonts w:asciiTheme="minorHAnsi" w:eastAsiaTheme="minorHAnsi" w:hAnsiTheme="minorHAnsi" w:cstheme="minorBidi"/>
          <w:color w:val="212120" w:themeColor="text1"/>
          <w:sz w:val="24"/>
          <w:szCs w:val="24"/>
        </w:rPr>
      </w:pPr>
    </w:p>
    <w:p w14:paraId="36A7B2F9" w14:textId="77777777" w:rsidR="00D15E4D" w:rsidRDefault="00D15E4D" w:rsidP="00CF4FA3">
      <w:pPr>
        <w:pStyle w:val="TOCHeading"/>
        <w:rPr>
          <w:rFonts w:asciiTheme="minorHAnsi" w:eastAsiaTheme="minorHAnsi" w:hAnsiTheme="minorHAnsi" w:cstheme="minorBidi"/>
          <w:color w:val="212120" w:themeColor="text1"/>
          <w:sz w:val="24"/>
          <w:szCs w:val="24"/>
        </w:rPr>
      </w:pPr>
    </w:p>
    <w:p w14:paraId="74743B59" w14:textId="77777777" w:rsidR="00D15E4D" w:rsidRDefault="00D15E4D" w:rsidP="00CF4FA3">
      <w:pPr>
        <w:pStyle w:val="TOCHeading"/>
        <w:rPr>
          <w:rFonts w:asciiTheme="minorHAnsi" w:eastAsiaTheme="minorHAnsi" w:hAnsiTheme="minorHAnsi" w:cstheme="minorBidi"/>
          <w:color w:val="212120" w:themeColor="text1"/>
          <w:sz w:val="24"/>
          <w:szCs w:val="24"/>
        </w:rPr>
      </w:pPr>
    </w:p>
    <w:p w14:paraId="1E98BDEB" w14:textId="77777777" w:rsidR="00D15E4D" w:rsidRDefault="00D15E4D" w:rsidP="00CF4FA3">
      <w:pPr>
        <w:pStyle w:val="TOCHeading"/>
        <w:rPr>
          <w:rFonts w:asciiTheme="minorHAnsi" w:eastAsiaTheme="minorHAnsi" w:hAnsiTheme="minorHAnsi" w:cstheme="minorBidi"/>
          <w:color w:val="212120" w:themeColor="text1"/>
          <w:sz w:val="24"/>
          <w:szCs w:val="24"/>
        </w:rPr>
      </w:pPr>
    </w:p>
    <w:p w14:paraId="66678AC0" w14:textId="77777777" w:rsidR="00D15E4D" w:rsidRDefault="00D15E4D" w:rsidP="00CF4FA3">
      <w:pPr>
        <w:pStyle w:val="TOCHeading"/>
        <w:rPr>
          <w:rFonts w:asciiTheme="minorHAnsi" w:eastAsiaTheme="minorHAnsi" w:hAnsiTheme="minorHAnsi" w:cstheme="minorBidi"/>
          <w:color w:val="212120" w:themeColor="text1"/>
          <w:sz w:val="24"/>
          <w:szCs w:val="24"/>
        </w:rPr>
      </w:pPr>
    </w:p>
    <w:p w14:paraId="7768143D" w14:textId="77777777" w:rsidR="00D15E4D" w:rsidRDefault="00D15E4D" w:rsidP="00CF4FA3">
      <w:pPr>
        <w:pStyle w:val="TOCHeading"/>
        <w:rPr>
          <w:rFonts w:asciiTheme="minorHAnsi" w:eastAsiaTheme="minorHAnsi" w:hAnsiTheme="minorHAnsi" w:cstheme="minorBidi"/>
          <w:color w:val="212120" w:themeColor="text1"/>
          <w:sz w:val="24"/>
          <w:szCs w:val="24"/>
        </w:rPr>
      </w:pPr>
    </w:p>
    <w:bookmarkStart w:id="0" w:name="_GoBack" w:displacedByCustomXml="next"/>
    <w:bookmarkEnd w:id="0" w:displacedByCustomXml="next"/>
    <w:sdt>
      <w:sdtPr>
        <w:rPr>
          <w:rFonts w:asciiTheme="minorHAnsi" w:eastAsiaTheme="minorHAnsi" w:hAnsiTheme="minorHAnsi" w:cstheme="minorBidi"/>
          <w:color w:val="212120" w:themeColor="text1"/>
          <w:sz w:val="24"/>
          <w:szCs w:val="24"/>
        </w:rPr>
        <w:id w:val="1844964144"/>
        <w:docPartObj>
          <w:docPartGallery w:val="Table of Contents"/>
          <w:docPartUnique/>
        </w:docPartObj>
      </w:sdtPr>
      <w:sdtEndPr>
        <w:rPr>
          <w:b/>
          <w:bCs/>
          <w:noProof/>
        </w:rPr>
      </w:sdtEndPr>
      <w:sdtContent>
        <w:p w14:paraId="2C41EEFB" w14:textId="2D42D166" w:rsidR="00CF4FA3" w:rsidRPr="0067673F" w:rsidRDefault="00CF4FA3" w:rsidP="00CF4FA3">
          <w:pPr>
            <w:pStyle w:val="TOCHeading"/>
            <w:rPr>
              <w:rFonts w:ascii="Yu Gothic UI Semibold" w:eastAsia="Yu Gothic UI Semibold" w:hAnsi="Yu Gothic UI Semibold"/>
              <w:color w:val="004E6A" w:themeColor="accent2" w:themeShade="80"/>
            </w:rPr>
          </w:pPr>
          <w:r w:rsidRPr="0067673F">
            <w:rPr>
              <w:rFonts w:ascii="Yu Gothic UI Semibold" w:eastAsia="Yu Gothic UI Semibold" w:hAnsi="Yu Gothic UI Semibold"/>
              <w:color w:val="004E6A" w:themeColor="accent2" w:themeShade="80"/>
            </w:rPr>
            <w:t>Table of Contents</w:t>
          </w:r>
        </w:p>
        <w:p w14:paraId="7879F064" w14:textId="77777777" w:rsidR="00CF4FA3" w:rsidRDefault="00CF4FA3" w:rsidP="00CF4FA3">
          <w:pPr>
            <w:pStyle w:val="TOC1"/>
            <w:tabs>
              <w:tab w:val="right" w:leader="dot" w:pos="9350"/>
            </w:tabs>
            <w:rPr>
              <w:rFonts w:eastAsiaTheme="minorEastAsia"/>
              <w:noProof/>
              <w:color w:val="auto"/>
              <w:sz w:val="22"/>
              <w:szCs w:val="22"/>
              <w:lang w:val="en-ZA" w:eastAsia="en-ZA"/>
            </w:rPr>
          </w:pPr>
          <w:r>
            <w:fldChar w:fldCharType="begin"/>
          </w:r>
          <w:r>
            <w:instrText xml:space="preserve"> TOC \o "1-3" \h \z \u </w:instrText>
          </w:r>
          <w:r>
            <w:fldChar w:fldCharType="separate"/>
          </w:r>
          <w:hyperlink w:anchor="_Toc84346501" w:history="1">
            <w:r w:rsidRPr="0067673F">
              <w:rPr>
                <w:rStyle w:val="Hyperlink"/>
                <w:rFonts w:ascii="Yu Gothic UI Semibold" w:eastAsia="Yu Gothic UI Semibold" w:hAnsi="Yu Gothic UI Semibold"/>
                <w:noProof/>
                <w:color w:val="004E6A" w:themeColor="accent2" w:themeShade="80"/>
              </w:rPr>
              <w:t>User Manual</w:t>
            </w:r>
            <w:r>
              <w:rPr>
                <w:noProof/>
                <w:webHidden/>
              </w:rPr>
              <w:tab/>
            </w:r>
            <w:r>
              <w:rPr>
                <w:noProof/>
                <w:webHidden/>
              </w:rPr>
              <w:fldChar w:fldCharType="begin"/>
            </w:r>
            <w:r>
              <w:rPr>
                <w:noProof/>
                <w:webHidden/>
              </w:rPr>
              <w:instrText xml:space="preserve"> PAGEREF _Toc84346501 \h </w:instrText>
            </w:r>
            <w:r>
              <w:rPr>
                <w:noProof/>
                <w:webHidden/>
              </w:rPr>
            </w:r>
            <w:r>
              <w:rPr>
                <w:noProof/>
                <w:webHidden/>
              </w:rPr>
              <w:fldChar w:fldCharType="separate"/>
            </w:r>
            <w:r>
              <w:rPr>
                <w:noProof/>
                <w:webHidden/>
              </w:rPr>
              <w:t>2</w:t>
            </w:r>
            <w:r>
              <w:rPr>
                <w:noProof/>
                <w:webHidden/>
              </w:rPr>
              <w:fldChar w:fldCharType="end"/>
            </w:r>
          </w:hyperlink>
        </w:p>
        <w:p w14:paraId="79082B07" w14:textId="77777777" w:rsidR="00CF4FA3" w:rsidRDefault="00D15E4D" w:rsidP="00CF4FA3">
          <w:pPr>
            <w:pStyle w:val="TOC2"/>
            <w:tabs>
              <w:tab w:val="left" w:pos="660"/>
              <w:tab w:val="right" w:leader="dot" w:pos="9350"/>
            </w:tabs>
            <w:rPr>
              <w:rFonts w:eastAsiaTheme="minorEastAsia"/>
              <w:noProof/>
              <w:color w:val="auto"/>
              <w:sz w:val="22"/>
              <w:szCs w:val="22"/>
              <w:lang w:val="en-ZA" w:eastAsia="en-ZA"/>
            </w:rPr>
          </w:pPr>
          <w:hyperlink w:anchor="_Toc84346502" w:history="1">
            <w:r w:rsidR="00CF4FA3" w:rsidRPr="00845E18">
              <w:rPr>
                <w:rStyle w:val="Hyperlink"/>
                <w:rFonts w:ascii="Yu Gothic Medium" w:eastAsia="Yu Gothic Medium" w:hAnsi="Yu Gothic Medium"/>
                <w:noProof/>
                <w14:textFill>
                  <w14:gradFill>
                    <w14:gsLst>
                      <w14:gs w14:pos="0">
                        <w14:srgbClr w14:val="FFC000"/>
                      </w14:gs>
                      <w14:gs w14:pos="64000">
                        <w14:srgbClr w14:val="FF6600"/>
                      </w14:gs>
                      <w14:gs w14:pos="83000">
                        <w14:srgbClr w14:val="FF0000"/>
                      </w14:gs>
                      <w14:gs w14:pos="100000">
                        <w14:schemeClr w14:val="accent1">
                          <w14:lumMod w14:val="30000"/>
                          <w14:lumOff w14:val="70000"/>
                        </w14:schemeClr>
                      </w14:gs>
                    </w14:gsLst>
                    <w14:lin w14:ang="5400000" w14:scaled="0"/>
                  </w14:gradFill>
                </w14:textFill>
              </w:rPr>
              <w:t>1.</w:t>
            </w:r>
            <w:r w:rsidR="00CF4FA3">
              <w:rPr>
                <w:rFonts w:eastAsiaTheme="minorEastAsia"/>
                <w:noProof/>
                <w:color w:val="auto"/>
                <w:sz w:val="22"/>
                <w:szCs w:val="22"/>
                <w:lang w:val="en-ZA" w:eastAsia="en-ZA"/>
              </w:rPr>
              <w:tab/>
            </w:r>
            <w:r w:rsidR="00CF4FA3" w:rsidRPr="00845E18">
              <w:rPr>
                <w:rStyle w:val="Hyperlink"/>
                <w:rFonts w:ascii="Yu Gothic Medium" w:eastAsia="Yu Gothic Medium" w:hAnsi="Yu Gothic Medium"/>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Introduction</w:t>
            </w:r>
            <w:r w:rsidR="00CF4FA3">
              <w:rPr>
                <w:noProof/>
                <w:webHidden/>
              </w:rPr>
              <w:tab/>
            </w:r>
            <w:r w:rsidR="00CF4FA3">
              <w:rPr>
                <w:noProof/>
                <w:webHidden/>
              </w:rPr>
              <w:fldChar w:fldCharType="begin"/>
            </w:r>
            <w:r w:rsidR="00CF4FA3">
              <w:rPr>
                <w:noProof/>
                <w:webHidden/>
              </w:rPr>
              <w:instrText xml:space="preserve"> PAGEREF _Toc84346502 \h </w:instrText>
            </w:r>
            <w:r w:rsidR="00CF4FA3">
              <w:rPr>
                <w:noProof/>
                <w:webHidden/>
              </w:rPr>
            </w:r>
            <w:r w:rsidR="00CF4FA3">
              <w:rPr>
                <w:noProof/>
                <w:webHidden/>
              </w:rPr>
              <w:fldChar w:fldCharType="separate"/>
            </w:r>
            <w:r w:rsidR="00CF4FA3">
              <w:rPr>
                <w:noProof/>
                <w:webHidden/>
              </w:rPr>
              <w:t>2</w:t>
            </w:r>
            <w:r w:rsidR="00CF4FA3">
              <w:rPr>
                <w:noProof/>
                <w:webHidden/>
              </w:rPr>
              <w:fldChar w:fldCharType="end"/>
            </w:r>
          </w:hyperlink>
        </w:p>
        <w:p w14:paraId="4967B1BD" w14:textId="77777777" w:rsidR="00CF4FA3" w:rsidRDefault="00D15E4D" w:rsidP="00CF4FA3">
          <w:pPr>
            <w:pStyle w:val="TOC3"/>
            <w:tabs>
              <w:tab w:val="left" w:pos="1100"/>
              <w:tab w:val="right" w:leader="dot" w:pos="9350"/>
            </w:tabs>
            <w:rPr>
              <w:rFonts w:eastAsiaTheme="minorEastAsia"/>
              <w:noProof/>
              <w:color w:val="auto"/>
              <w:sz w:val="22"/>
              <w:szCs w:val="22"/>
              <w:lang w:val="en-ZA" w:eastAsia="en-ZA"/>
            </w:rPr>
          </w:pPr>
          <w:hyperlink w:anchor="_Toc84346503" w:history="1">
            <w:r w:rsidR="00CF4FA3"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1.1</w:t>
            </w:r>
            <w:r w:rsidR="00CF4FA3">
              <w:rPr>
                <w:rFonts w:eastAsiaTheme="minorEastAsia"/>
                <w:noProof/>
                <w:color w:val="auto"/>
                <w:sz w:val="22"/>
                <w:szCs w:val="22"/>
                <w:lang w:val="en-ZA" w:eastAsia="en-ZA"/>
              </w:rPr>
              <w:tab/>
            </w:r>
            <w:r w:rsidR="00CF4FA3"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Purpose and Scope</w:t>
            </w:r>
            <w:r w:rsidR="00CF4FA3">
              <w:rPr>
                <w:noProof/>
                <w:webHidden/>
              </w:rPr>
              <w:tab/>
            </w:r>
            <w:r w:rsidR="00CF4FA3">
              <w:rPr>
                <w:noProof/>
                <w:webHidden/>
              </w:rPr>
              <w:fldChar w:fldCharType="begin"/>
            </w:r>
            <w:r w:rsidR="00CF4FA3">
              <w:rPr>
                <w:noProof/>
                <w:webHidden/>
              </w:rPr>
              <w:instrText xml:space="preserve"> PAGEREF _Toc84346503 \h </w:instrText>
            </w:r>
            <w:r w:rsidR="00CF4FA3">
              <w:rPr>
                <w:noProof/>
                <w:webHidden/>
              </w:rPr>
            </w:r>
            <w:r w:rsidR="00CF4FA3">
              <w:rPr>
                <w:noProof/>
                <w:webHidden/>
              </w:rPr>
              <w:fldChar w:fldCharType="separate"/>
            </w:r>
            <w:r w:rsidR="00CF4FA3">
              <w:rPr>
                <w:noProof/>
                <w:webHidden/>
              </w:rPr>
              <w:t>2</w:t>
            </w:r>
            <w:r w:rsidR="00CF4FA3">
              <w:rPr>
                <w:noProof/>
                <w:webHidden/>
              </w:rPr>
              <w:fldChar w:fldCharType="end"/>
            </w:r>
          </w:hyperlink>
        </w:p>
        <w:p w14:paraId="2A1A85CA" w14:textId="77777777" w:rsidR="00CF4FA3" w:rsidRDefault="00D15E4D" w:rsidP="00CF4FA3">
          <w:pPr>
            <w:pStyle w:val="TOC3"/>
            <w:tabs>
              <w:tab w:val="left" w:pos="1100"/>
              <w:tab w:val="right" w:leader="dot" w:pos="9350"/>
            </w:tabs>
            <w:rPr>
              <w:rFonts w:eastAsiaTheme="minorEastAsia"/>
              <w:noProof/>
              <w:color w:val="auto"/>
              <w:sz w:val="22"/>
              <w:szCs w:val="22"/>
              <w:lang w:val="en-ZA" w:eastAsia="en-ZA"/>
            </w:rPr>
          </w:pPr>
          <w:hyperlink w:anchor="_Toc84346504" w:history="1">
            <w:r w:rsidR="00CF4FA3"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1.2</w:t>
            </w:r>
            <w:r w:rsidR="00CF4FA3">
              <w:rPr>
                <w:rFonts w:eastAsiaTheme="minorEastAsia"/>
                <w:noProof/>
                <w:color w:val="auto"/>
                <w:sz w:val="22"/>
                <w:szCs w:val="22"/>
                <w:lang w:val="en-ZA" w:eastAsia="en-ZA"/>
              </w:rPr>
              <w:tab/>
            </w:r>
            <w:r w:rsidR="00CF4FA3"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Project References</w:t>
            </w:r>
            <w:r w:rsidR="00CF4FA3">
              <w:rPr>
                <w:noProof/>
                <w:webHidden/>
              </w:rPr>
              <w:tab/>
            </w:r>
            <w:r w:rsidR="00CF4FA3">
              <w:rPr>
                <w:noProof/>
                <w:webHidden/>
              </w:rPr>
              <w:fldChar w:fldCharType="begin"/>
            </w:r>
            <w:r w:rsidR="00CF4FA3">
              <w:rPr>
                <w:noProof/>
                <w:webHidden/>
              </w:rPr>
              <w:instrText xml:space="preserve"> PAGEREF _Toc84346504 \h </w:instrText>
            </w:r>
            <w:r w:rsidR="00CF4FA3">
              <w:rPr>
                <w:noProof/>
                <w:webHidden/>
              </w:rPr>
            </w:r>
            <w:r w:rsidR="00CF4FA3">
              <w:rPr>
                <w:noProof/>
                <w:webHidden/>
              </w:rPr>
              <w:fldChar w:fldCharType="separate"/>
            </w:r>
            <w:r w:rsidR="00CF4FA3">
              <w:rPr>
                <w:noProof/>
                <w:webHidden/>
              </w:rPr>
              <w:t>2</w:t>
            </w:r>
            <w:r w:rsidR="00CF4FA3">
              <w:rPr>
                <w:noProof/>
                <w:webHidden/>
              </w:rPr>
              <w:fldChar w:fldCharType="end"/>
            </w:r>
          </w:hyperlink>
        </w:p>
        <w:p w14:paraId="568B5FF6" w14:textId="77777777" w:rsidR="00CF4FA3" w:rsidRDefault="00D15E4D" w:rsidP="00CF4FA3">
          <w:pPr>
            <w:pStyle w:val="TOC3"/>
            <w:tabs>
              <w:tab w:val="left" w:pos="1100"/>
              <w:tab w:val="right" w:leader="dot" w:pos="9350"/>
            </w:tabs>
            <w:rPr>
              <w:rFonts w:eastAsiaTheme="minorEastAsia"/>
              <w:noProof/>
              <w:color w:val="auto"/>
              <w:sz w:val="22"/>
              <w:szCs w:val="22"/>
              <w:lang w:val="en-ZA" w:eastAsia="en-ZA"/>
            </w:rPr>
          </w:pPr>
          <w:hyperlink w:anchor="_Toc84346505" w:history="1">
            <w:r w:rsidR="00CF4FA3"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1.3</w:t>
            </w:r>
            <w:r w:rsidR="00CF4FA3">
              <w:rPr>
                <w:rFonts w:eastAsiaTheme="minorEastAsia"/>
                <w:noProof/>
                <w:color w:val="auto"/>
                <w:sz w:val="22"/>
                <w:szCs w:val="22"/>
                <w:lang w:val="en-ZA" w:eastAsia="en-ZA"/>
              </w:rPr>
              <w:tab/>
            </w:r>
            <w:r w:rsidR="00CF4FA3"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Primary Business Functions</w:t>
            </w:r>
            <w:r w:rsidR="00CF4FA3">
              <w:rPr>
                <w:noProof/>
                <w:webHidden/>
              </w:rPr>
              <w:tab/>
            </w:r>
            <w:r w:rsidR="00CF4FA3">
              <w:rPr>
                <w:noProof/>
                <w:webHidden/>
              </w:rPr>
              <w:fldChar w:fldCharType="begin"/>
            </w:r>
            <w:r w:rsidR="00CF4FA3">
              <w:rPr>
                <w:noProof/>
                <w:webHidden/>
              </w:rPr>
              <w:instrText xml:space="preserve"> PAGEREF _Toc84346505 \h </w:instrText>
            </w:r>
            <w:r w:rsidR="00CF4FA3">
              <w:rPr>
                <w:noProof/>
                <w:webHidden/>
              </w:rPr>
            </w:r>
            <w:r w:rsidR="00CF4FA3">
              <w:rPr>
                <w:noProof/>
                <w:webHidden/>
              </w:rPr>
              <w:fldChar w:fldCharType="separate"/>
            </w:r>
            <w:r w:rsidR="00CF4FA3">
              <w:rPr>
                <w:noProof/>
                <w:webHidden/>
              </w:rPr>
              <w:t>2</w:t>
            </w:r>
            <w:r w:rsidR="00CF4FA3">
              <w:rPr>
                <w:noProof/>
                <w:webHidden/>
              </w:rPr>
              <w:fldChar w:fldCharType="end"/>
            </w:r>
          </w:hyperlink>
        </w:p>
        <w:p w14:paraId="3BED4871" w14:textId="77777777" w:rsidR="00CF4FA3" w:rsidRDefault="00D15E4D" w:rsidP="00CF4FA3">
          <w:pPr>
            <w:pStyle w:val="TOC3"/>
            <w:tabs>
              <w:tab w:val="left" w:pos="1100"/>
              <w:tab w:val="right" w:leader="dot" w:pos="9350"/>
            </w:tabs>
            <w:rPr>
              <w:rFonts w:eastAsiaTheme="minorEastAsia"/>
              <w:noProof/>
              <w:color w:val="auto"/>
              <w:sz w:val="22"/>
              <w:szCs w:val="22"/>
              <w:lang w:val="en-ZA" w:eastAsia="en-ZA"/>
            </w:rPr>
          </w:pPr>
          <w:hyperlink w:anchor="_Toc84346506" w:history="1">
            <w:r w:rsidR="00CF4FA3"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1.4</w:t>
            </w:r>
            <w:r w:rsidR="00CF4FA3">
              <w:rPr>
                <w:rFonts w:eastAsiaTheme="minorEastAsia"/>
                <w:noProof/>
                <w:color w:val="auto"/>
                <w:sz w:val="22"/>
                <w:szCs w:val="22"/>
                <w:lang w:val="en-ZA" w:eastAsia="en-ZA"/>
              </w:rPr>
              <w:tab/>
            </w:r>
            <w:r w:rsidR="00CF4FA3"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Points of Contact</w:t>
            </w:r>
            <w:r w:rsidR="00CF4FA3">
              <w:rPr>
                <w:noProof/>
                <w:webHidden/>
              </w:rPr>
              <w:tab/>
            </w:r>
            <w:r w:rsidR="00CF4FA3">
              <w:rPr>
                <w:noProof/>
                <w:webHidden/>
              </w:rPr>
              <w:fldChar w:fldCharType="begin"/>
            </w:r>
            <w:r w:rsidR="00CF4FA3">
              <w:rPr>
                <w:noProof/>
                <w:webHidden/>
              </w:rPr>
              <w:instrText xml:space="preserve"> PAGEREF _Toc84346506 \h </w:instrText>
            </w:r>
            <w:r w:rsidR="00CF4FA3">
              <w:rPr>
                <w:noProof/>
                <w:webHidden/>
              </w:rPr>
            </w:r>
            <w:r w:rsidR="00CF4FA3">
              <w:rPr>
                <w:noProof/>
                <w:webHidden/>
              </w:rPr>
              <w:fldChar w:fldCharType="separate"/>
            </w:r>
            <w:r w:rsidR="00CF4FA3">
              <w:rPr>
                <w:noProof/>
                <w:webHidden/>
              </w:rPr>
              <w:t>3</w:t>
            </w:r>
            <w:r w:rsidR="00CF4FA3">
              <w:rPr>
                <w:noProof/>
                <w:webHidden/>
              </w:rPr>
              <w:fldChar w:fldCharType="end"/>
            </w:r>
          </w:hyperlink>
        </w:p>
        <w:p w14:paraId="1900FC5B" w14:textId="77777777" w:rsidR="00CF4FA3" w:rsidRDefault="00D15E4D" w:rsidP="00CF4FA3">
          <w:pPr>
            <w:pStyle w:val="TOC3"/>
            <w:tabs>
              <w:tab w:val="left" w:pos="1100"/>
              <w:tab w:val="right" w:leader="dot" w:pos="9350"/>
            </w:tabs>
            <w:rPr>
              <w:rFonts w:eastAsiaTheme="minorEastAsia"/>
              <w:noProof/>
              <w:color w:val="auto"/>
              <w:sz w:val="22"/>
              <w:szCs w:val="22"/>
              <w:lang w:val="en-ZA" w:eastAsia="en-ZA"/>
            </w:rPr>
          </w:pPr>
          <w:hyperlink w:anchor="_Toc84346507" w:history="1">
            <w:r w:rsidR="00CF4FA3"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1.5</w:t>
            </w:r>
            <w:r w:rsidR="00CF4FA3">
              <w:rPr>
                <w:rFonts w:eastAsiaTheme="minorEastAsia"/>
                <w:noProof/>
                <w:color w:val="auto"/>
                <w:sz w:val="22"/>
                <w:szCs w:val="22"/>
                <w:lang w:val="en-ZA" w:eastAsia="en-ZA"/>
              </w:rPr>
              <w:tab/>
            </w:r>
            <w:r w:rsidR="00CF4FA3" w:rsidRPr="00845E18">
              <w:rPr>
                <w:rStyle w:val="Hyperlink"/>
                <w:rFonts w:ascii="Yu Gothic Medium" w:eastAsia="Yu Gothic Medium" w:hAnsi="Yu Gothic Medium"/>
                <w:b/>
                <w:bCs/>
                <w:noProof/>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Glossary</w:t>
            </w:r>
            <w:r w:rsidR="00CF4FA3">
              <w:rPr>
                <w:noProof/>
                <w:webHidden/>
              </w:rPr>
              <w:tab/>
            </w:r>
            <w:r w:rsidR="00CF4FA3">
              <w:rPr>
                <w:noProof/>
                <w:webHidden/>
              </w:rPr>
              <w:fldChar w:fldCharType="begin"/>
            </w:r>
            <w:r w:rsidR="00CF4FA3">
              <w:rPr>
                <w:noProof/>
                <w:webHidden/>
              </w:rPr>
              <w:instrText xml:space="preserve"> PAGEREF _Toc84346507 \h </w:instrText>
            </w:r>
            <w:r w:rsidR="00CF4FA3">
              <w:rPr>
                <w:noProof/>
                <w:webHidden/>
              </w:rPr>
            </w:r>
            <w:r w:rsidR="00CF4FA3">
              <w:rPr>
                <w:noProof/>
                <w:webHidden/>
              </w:rPr>
              <w:fldChar w:fldCharType="separate"/>
            </w:r>
            <w:r w:rsidR="00CF4FA3">
              <w:rPr>
                <w:noProof/>
                <w:webHidden/>
              </w:rPr>
              <w:t>3</w:t>
            </w:r>
            <w:r w:rsidR="00CF4FA3">
              <w:rPr>
                <w:noProof/>
                <w:webHidden/>
              </w:rPr>
              <w:fldChar w:fldCharType="end"/>
            </w:r>
          </w:hyperlink>
        </w:p>
        <w:p w14:paraId="55DDF8B6" w14:textId="77777777" w:rsidR="00CF4FA3" w:rsidRPr="009A3FA3" w:rsidRDefault="00CF4FA3" w:rsidP="00CF4FA3">
          <w:pPr>
            <w:rPr>
              <w:lang w:val="en-ZA"/>
            </w:rPr>
          </w:pPr>
          <w:r>
            <w:rPr>
              <w:b/>
              <w:bCs/>
              <w:noProof/>
            </w:rPr>
            <w:fldChar w:fldCharType="end"/>
          </w:r>
        </w:p>
      </w:sdtContent>
    </w:sdt>
    <w:p w14:paraId="3F9B4D29" w14:textId="77777777" w:rsidR="00CF4FA3" w:rsidRPr="001D6F64" w:rsidRDefault="00CF4FA3" w:rsidP="00CF4FA3">
      <w:pPr>
        <w:rPr>
          <w:rFonts w:ascii="Yu Gothic UI Semibold" w:eastAsia="Yu Gothic UI Semibold" w:hAnsi="Yu Gothic UI Semibold"/>
          <w:color w:val="auto"/>
          <w:sz w:val="22"/>
          <w:szCs w:val="22"/>
        </w:rPr>
      </w:pPr>
      <w:r>
        <w:rPr>
          <w:rFonts w:ascii="Yu Gothic UI Semibold" w:eastAsia="Yu Gothic UI Semibold" w:hAnsi="Yu Gothic UI Semibold"/>
        </w:rPr>
        <w:br w:type="page"/>
      </w:r>
    </w:p>
    <w:p w14:paraId="43EBFF14" w14:textId="77777777" w:rsidR="00CF4FA3" w:rsidRDefault="00CF4FA3" w:rsidP="00CF4FA3">
      <w:pPr>
        <w:pStyle w:val="Heading1"/>
        <w:rPr>
          <w:rFonts w:ascii="Yu Gothic UI Semibold" w:eastAsia="Yu Gothic UI Semibold" w:hAnsi="Yu Gothic UI Semibold"/>
        </w:rPr>
      </w:pPr>
      <w:r>
        <w:rPr>
          <w:rFonts w:ascii="Yu Gothic UI Semibold" w:eastAsia="Yu Gothic UI Semibold" w:hAnsi="Yu Gothic UI Semibold"/>
        </w:rPr>
        <w:lastRenderedPageBreak/>
        <w:t xml:space="preserve"> </w:t>
      </w:r>
      <w:bookmarkStart w:id="1" w:name="_Toc84346501"/>
      <w:r w:rsidRPr="00A6497D">
        <w:rPr>
          <w:rFonts w:ascii="Yu Gothic UI Semibold" w:eastAsia="Yu Gothic UI Semibold" w:hAnsi="Yu Gothic UI Semibold"/>
        </w:rPr>
        <w:t>User Manual</w:t>
      </w:r>
      <w:bookmarkEnd w:id="1"/>
      <w:r w:rsidRPr="00A6497D">
        <w:rPr>
          <w:rFonts w:ascii="Yu Gothic UI Semibold" w:eastAsia="Yu Gothic UI Semibold" w:hAnsi="Yu Gothic UI Semibold"/>
        </w:rPr>
        <w:t xml:space="preserve"> </w:t>
      </w:r>
    </w:p>
    <w:p w14:paraId="4FA56C4B" w14:textId="77777777" w:rsidR="00CF4FA3" w:rsidRPr="0067673F" w:rsidRDefault="00CF4FA3" w:rsidP="00CF4FA3">
      <w:pPr>
        <w:pStyle w:val="Heading2"/>
        <w:numPr>
          <w:ilvl w:val="0"/>
          <w:numId w:val="11"/>
        </w:numPr>
        <w:tabs>
          <w:tab w:val="num" w:pos="360"/>
        </w:tabs>
        <w:ind w:left="360"/>
        <w:rPr>
          <w:rFonts w:ascii="Yu Gothic Medium" w:eastAsia="Yu Gothic Medium" w:hAnsi="Yu Gothic Medium"/>
          <w:color w:val="FF6600"/>
          <w14:textFill>
            <w14:gradFill>
              <w14:gsLst>
                <w14:gs w14:pos="0">
                  <w14:srgbClr w14:val="FFC000"/>
                </w14:gs>
                <w14:gs w14:pos="64000">
                  <w14:srgbClr w14:val="FF6600"/>
                </w14:gs>
                <w14:gs w14:pos="83000">
                  <w14:srgbClr w14:val="FF0000"/>
                </w14:gs>
                <w14:gs w14:pos="100000">
                  <w14:schemeClr w14:val="accent1">
                    <w14:lumMod w14:val="30000"/>
                    <w14:lumOff w14:val="70000"/>
                  </w14:schemeClr>
                </w14:gs>
              </w14:gsLst>
              <w14:lin w14:ang="5400000" w14:scaled="0"/>
            </w14:gradFill>
          </w14:textFill>
        </w:rPr>
      </w:pPr>
      <w:bookmarkStart w:id="2" w:name="_Toc84346502"/>
      <w:r w:rsidRPr="0067673F">
        <w:rPr>
          <w:rFonts w:ascii="Yu Gothic Medium" w:eastAsia="Yu Gothic Medium" w:hAnsi="Yu Gothic Medium"/>
          <w:color w:val="FF6600"/>
          <w:sz w:val="22"/>
          <w:szCs w:val="22"/>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Introduction</w:t>
      </w:r>
      <w:bookmarkEnd w:id="2"/>
    </w:p>
    <w:p w14:paraId="183864C5" w14:textId="77777777" w:rsidR="00CF4FA3" w:rsidRPr="0067673F" w:rsidRDefault="00CF4FA3" w:rsidP="00CF4FA3">
      <w:pPr>
        <w:rPr>
          <w:rFonts w:ascii="Yu Gothic UI Semilight" w:eastAsia="Yu Gothic UI Semilight" w:hAnsi="Yu Gothic UI Semilight" w:cstheme="minorHAnsi"/>
          <w:color w:val="000000"/>
        </w:rPr>
      </w:pPr>
      <w:r w:rsidRPr="0067673F">
        <w:rPr>
          <w:rFonts w:ascii="Yu Gothic UI Semilight" w:eastAsia="Yu Gothic UI Semilight" w:hAnsi="Yu Gothic UI Semilight" w:cstheme="minorHAnsi"/>
          <w:color w:val="000000"/>
          <w:sz w:val="22"/>
          <w:szCs w:val="22"/>
        </w:rPr>
        <w:t xml:space="preserve">Welcome to </w:t>
      </w:r>
      <w:r w:rsidRPr="0067673F">
        <w:rPr>
          <w:rFonts w:ascii="Yu Gothic UI Semilight" w:eastAsia="Yu Gothic UI Semilight" w:hAnsi="Yu Gothic UI Semilight" w:cstheme="minorHAnsi"/>
          <w:color w:val="000000"/>
        </w:rPr>
        <w:t xml:space="preserve">the </w:t>
      </w:r>
      <w:r w:rsidRPr="0067673F">
        <w:rPr>
          <w:rFonts w:ascii="Yu Gothic UI Semilight" w:eastAsia="Yu Gothic UI Semilight" w:hAnsi="Yu Gothic UI Semilight" w:cstheme="minorHAnsi"/>
          <w:color w:val="000000"/>
          <w:sz w:val="22"/>
          <w:szCs w:val="22"/>
        </w:rPr>
        <w:t xml:space="preserve">Orion </w:t>
      </w:r>
      <w:r w:rsidRPr="0067673F">
        <w:rPr>
          <w:rFonts w:ascii="Yu Gothic UI Semilight" w:eastAsia="Yu Gothic UI Semilight" w:hAnsi="Yu Gothic UI Semilight" w:cstheme="minorHAnsi"/>
          <w:color w:val="000000"/>
        </w:rPr>
        <w:t>U</w:t>
      </w:r>
      <w:r w:rsidRPr="0067673F">
        <w:rPr>
          <w:rFonts w:ascii="Yu Gothic UI Semilight" w:eastAsia="Yu Gothic UI Semilight" w:hAnsi="Yu Gothic UI Semilight" w:cstheme="minorHAnsi"/>
          <w:color w:val="000000"/>
          <w:sz w:val="22"/>
          <w:szCs w:val="22"/>
        </w:rPr>
        <w:t xml:space="preserve">ser </w:t>
      </w:r>
      <w:r w:rsidRPr="0067673F">
        <w:rPr>
          <w:rFonts w:ascii="Yu Gothic UI Semilight" w:eastAsia="Yu Gothic UI Semilight" w:hAnsi="Yu Gothic UI Semilight" w:cstheme="minorHAnsi"/>
          <w:color w:val="000000"/>
        </w:rPr>
        <w:t>M</w:t>
      </w:r>
      <w:r w:rsidRPr="0067673F">
        <w:rPr>
          <w:rFonts w:ascii="Yu Gothic UI Semilight" w:eastAsia="Yu Gothic UI Semilight" w:hAnsi="Yu Gothic UI Semilight" w:cstheme="minorHAnsi"/>
          <w:color w:val="000000"/>
          <w:sz w:val="22"/>
          <w:szCs w:val="22"/>
        </w:rPr>
        <w:t>anual</w:t>
      </w:r>
      <w:r w:rsidRPr="0067673F">
        <w:rPr>
          <w:rFonts w:ascii="Yu Gothic UI Semilight" w:eastAsia="Yu Gothic UI Semilight" w:hAnsi="Yu Gothic UI Semilight" w:cstheme="minorHAnsi"/>
          <w:color w:val="000000"/>
        </w:rPr>
        <w:t>.</w:t>
      </w:r>
    </w:p>
    <w:p w14:paraId="467EA625" w14:textId="77777777" w:rsidR="00CF4FA3" w:rsidRPr="0067673F" w:rsidRDefault="00CF4FA3" w:rsidP="00CF4FA3">
      <w:pPr>
        <w:rPr>
          <w:rFonts w:ascii="Yu Gothic UI Semilight" w:eastAsia="Yu Gothic UI Semilight" w:hAnsi="Yu Gothic UI Semilight"/>
        </w:rPr>
      </w:pPr>
      <w:r w:rsidRPr="0067673F">
        <w:rPr>
          <w:rFonts w:ascii="Yu Gothic UI Semilight" w:eastAsia="Yu Gothic UI Semilight" w:hAnsi="Yu Gothic UI Semilight" w:cstheme="minorHAnsi"/>
          <w:color w:val="000000"/>
        </w:rPr>
        <w:t>First, we would like to</w:t>
      </w:r>
      <w:r w:rsidRPr="0067673F">
        <w:rPr>
          <w:rFonts w:ascii="Yu Gothic UI Semilight" w:eastAsia="Yu Gothic UI Semilight" w:hAnsi="Yu Gothic UI Semilight" w:cstheme="minorHAnsi"/>
          <w:color w:val="000000"/>
          <w:sz w:val="22"/>
          <w:szCs w:val="22"/>
        </w:rPr>
        <w:t xml:space="preserve"> thank you for choosing </w:t>
      </w:r>
      <w:r w:rsidRPr="0067673F">
        <w:rPr>
          <w:rFonts w:ascii="Yu Gothic UI Semilight" w:eastAsia="Yu Gothic UI Semilight" w:hAnsi="Yu Gothic UI Semilight" w:cstheme="minorHAnsi"/>
          <w:color w:val="000000"/>
        </w:rPr>
        <w:t xml:space="preserve">our product and hope you will have a pleasant experience. This manual contains all the </w:t>
      </w:r>
      <w:r w:rsidRPr="0067673F">
        <w:rPr>
          <w:rFonts w:ascii="Yu Gothic UI Semilight" w:eastAsia="Yu Gothic UI Semilight" w:hAnsi="Yu Gothic UI Semilight"/>
        </w:rPr>
        <w:t>essential information needed for the user to make full use of the program, it contains descriptions of all the system functions and capabilities, contingencies and alternate modes of operation, and step-by-step procedures for system access and use, there is also the use of graphics for ease of use.</w:t>
      </w:r>
    </w:p>
    <w:p w14:paraId="03B8A559" w14:textId="77777777" w:rsidR="00CF4FA3" w:rsidRPr="0067673F" w:rsidRDefault="00CF4FA3" w:rsidP="00CF4FA3">
      <w:pPr>
        <w:pStyle w:val="Heading3"/>
        <w:numPr>
          <w:ilvl w:val="0"/>
          <w:numId w:val="12"/>
        </w:numPr>
        <w:tabs>
          <w:tab w:val="num" w:pos="720"/>
        </w:tabs>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bookmarkStart w:id="3" w:name="_Toc84346503"/>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Purpose and Scope</w:t>
      </w:r>
      <w:bookmarkEnd w:id="3"/>
    </w:p>
    <w:p w14:paraId="5DABFAE2" w14:textId="77777777" w:rsidR="00CF4FA3" w:rsidRPr="0067673F" w:rsidRDefault="00CF4FA3" w:rsidP="00CF4FA3">
      <w:pPr>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p>
    <w:p w14:paraId="29C488BE" w14:textId="77777777" w:rsidR="00CF4FA3" w:rsidRPr="0067673F" w:rsidRDefault="00CF4FA3" w:rsidP="00CF4FA3">
      <w:pPr>
        <w:pStyle w:val="Heading3"/>
        <w:numPr>
          <w:ilvl w:val="0"/>
          <w:numId w:val="12"/>
        </w:numPr>
        <w:tabs>
          <w:tab w:val="num" w:pos="720"/>
        </w:tabs>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bookmarkStart w:id="4" w:name="_Toc84346504"/>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Project References</w:t>
      </w:r>
      <w:bookmarkEnd w:id="4"/>
    </w:p>
    <w:p w14:paraId="73BEB64A" w14:textId="77777777" w:rsidR="00CF4FA3" w:rsidRPr="0067673F" w:rsidRDefault="00CF4FA3" w:rsidP="00CF4FA3">
      <w:pPr>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p>
    <w:p w14:paraId="766429D8" w14:textId="77777777" w:rsidR="00CF4FA3" w:rsidRPr="0067673F" w:rsidRDefault="00CF4FA3" w:rsidP="00CF4FA3">
      <w:pPr>
        <w:pStyle w:val="Heading3"/>
        <w:numPr>
          <w:ilvl w:val="0"/>
          <w:numId w:val="12"/>
        </w:numPr>
        <w:tabs>
          <w:tab w:val="num" w:pos="720"/>
        </w:tabs>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bookmarkStart w:id="5" w:name="_Toc84346505"/>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Primary Business Functions</w:t>
      </w:r>
      <w:bookmarkEnd w:id="5"/>
    </w:p>
    <w:p w14:paraId="7BA63222" w14:textId="77777777" w:rsidR="00CF4FA3" w:rsidRPr="0067673F" w:rsidRDefault="00CF4FA3" w:rsidP="00CF4FA3">
      <w:pPr>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p>
    <w:p w14:paraId="31DE4D7F" w14:textId="77777777" w:rsidR="00CF4FA3" w:rsidRPr="0067673F" w:rsidRDefault="00CF4FA3" w:rsidP="00CF4FA3">
      <w:pPr>
        <w:pStyle w:val="Heading3"/>
        <w:numPr>
          <w:ilvl w:val="0"/>
          <w:numId w:val="12"/>
        </w:numPr>
        <w:tabs>
          <w:tab w:val="num" w:pos="720"/>
        </w:tabs>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bookmarkStart w:id="6" w:name="_Toc84346506"/>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lastRenderedPageBreak/>
        <w:t>Points of Contact</w:t>
      </w:r>
      <w:bookmarkEnd w:id="6"/>
    </w:p>
    <w:p w14:paraId="384FC074" w14:textId="77777777" w:rsidR="00CF4FA3" w:rsidRPr="0067673F" w:rsidRDefault="00CF4FA3" w:rsidP="00CF4FA3">
      <w:pPr>
        <w:pStyle w:val="Heading3"/>
        <w:ind w:left="720"/>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 xml:space="preserve"> </w:t>
      </w:r>
    </w:p>
    <w:p w14:paraId="6696E845" w14:textId="77777777" w:rsidR="00CF4FA3" w:rsidRPr="0067673F" w:rsidRDefault="00CF4FA3" w:rsidP="00CF4FA3">
      <w:pPr>
        <w:pStyle w:val="Heading3"/>
        <w:numPr>
          <w:ilvl w:val="0"/>
          <w:numId w:val="12"/>
        </w:numPr>
        <w:tabs>
          <w:tab w:val="num" w:pos="720"/>
        </w:tabs>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pPr>
      <w:bookmarkStart w:id="7" w:name="_Toc84346507"/>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Glossary</w:t>
      </w:r>
      <w:bookmarkEnd w:id="7"/>
      <w:r w:rsidRPr="0067673F">
        <w:rPr>
          <w:rFonts w:ascii="Yu Gothic Medium" w:eastAsia="Yu Gothic Medium" w:hAnsi="Yu Gothic Medium"/>
          <w:b/>
          <w:bCs/>
          <w14:textFill>
            <w14:gradFill>
              <w14:gsLst>
                <w14:gs w14:pos="0">
                  <w14:srgbClr w14:val="FFC000"/>
                </w14:gs>
                <w14:gs w14:pos="64000">
                  <w14:srgbClr w14:val="FF6600"/>
                </w14:gs>
                <w14:gs w14:pos="83000">
                  <w14:srgbClr w14:val="FF0000"/>
                </w14:gs>
                <w14:gs w14:pos="100000">
                  <w14:srgbClr w14:val="C00000"/>
                </w14:gs>
              </w14:gsLst>
              <w14:lin w14:ang="5400000" w14:scaled="0"/>
            </w14:gradFill>
          </w14:textFill>
        </w:rPr>
        <w:t xml:space="preserve"> </w:t>
      </w:r>
    </w:p>
    <w:p w14:paraId="46599FDE" w14:textId="77777777" w:rsidR="00CF4FA3" w:rsidRPr="00090097" w:rsidRDefault="00CF4FA3" w:rsidP="00CF4FA3"/>
    <w:p w14:paraId="7756EAB3" w14:textId="77777777" w:rsidR="00CF4FA3" w:rsidRDefault="00CF4FA3" w:rsidP="00CF4FA3">
      <w:r>
        <w:br w:type="page"/>
      </w:r>
    </w:p>
    <w:p w14:paraId="5C76DA2C" w14:textId="77777777" w:rsidR="00CF4FA3" w:rsidRDefault="00CF4FA3" w:rsidP="00CF4FA3"/>
    <w:p w14:paraId="569CC1A5" w14:textId="77777777" w:rsidR="00CF4FA3" w:rsidRPr="005221F4" w:rsidRDefault="00CF4FA3" w:rsidP="00CF4FA3"/>
    <w:p w14:paraId="56BDB3DA" w14:textId="77777777" w:rsidR="00CF4FA3" w:rsidRPr="005221F4" w:rsidRDefault="00CF4FA3" w:rsidP="00CF4FA3"/>
    <w:p w14:paraId="46A99507" w14:textId="77777777" w:rsidR="00CF4FA3" w:rsidRPr="005221F4" w:rsidRDefault="00CF4FA3" w:rsidP="00CF4FA3"/>
    <w:p w14:paraId="72C6F76B" w14:textId="77777777" w:rsidR="00CF4FA3" w:rsidRPr="005221F4" w:rsidRDefault="00CF4FA3" w:rsidP="00CF4FA3"/>
    <w:p w14:paraId="560EC7D2" w14:textId="77777777" w:rsidR="00CF4FA3" w:rsidRPr="005221F4" w:rsidRDefault="00CF4FA3" w:rsidP="00CF4FA3"/>
    <w:p w14:paraId="10149830" w14:textId="77777777" w:rsidR="00CF4FA3" w:rsidRPr="005221F4" w:rsidRDefault="00CF4FA3" w:rsidP="00CF4FA3"/>
    <w:p w14:paraId="011F1533" w14:textId="77777777" w:rsidR="00CF4FA3" w:rsidRPr="005221F4" w:rsidRDefault="00CF4FA3" w:rsidP="00CF4FA3">
      <w:pPr>
        <w:tabs>
          <w:tab w:val="left" w:pos="1664"/>
        </w:tabs>
      </w:pPr>
    </w:p>
    <w:p w14:paraId="1C90E2A0" w14:textId="5E387C7C" w:rsidR="009D25D9" w:rsidRDefault="009D25D9">
      <w:r>
        <w:br w:type="page"/>
      </w:r>
    </w:p>
    <w:p w14:paraId="01E1DC8C" w14:textId="77777777" w:rsidR="00E2508A" w:rsidRDefault="00E2508A" w:rsidP="005221F4"/>
    <w:p w14:paraId="50D69CE2" w14:textId="77777777" w:rsidR="00E2508A" w:rsidRPr="005221F4" w:rsidRDefault="00E2508A" w:rsidP="005221F4"/>
    <w:p w14:paraId="544D6285" w14:textId="77777777" w:rsidR="005221F4" w:rsidRPr="005221F4" w:rsidRDefault="005221F4" w:rsidP="005221F4"/>
    <w:p w14:paraId="37C95FAF" w14:textId="77777777" w:rsidR="005221F4" w:rsidRPr="005221F4" w:rsidRDefault="005221F4" w:rsidP="005221F4"/>
    <w:p w14:paraId="43688E79" w14:textId="77777777" w:rsidR="005221F4" w:rsidRPr="005221F4" w:rsidRDefault="005221F4" w:rsidP="005221F4"/>
    <w:p w14:paraId="1D2E7FE4" w14:textId="77777777" w:rsidR="005221F4" w:rsidRPr="005221F4" w:rsidRDefault="005221F4" w:rsidP="005221F4"/>
    <w:p w14:paraId="1BED0FB1" w14:textId="77777777" w:rsidR="005221F4" w:rsidRPr="005221F4" w:rsidRDefault="005221F4" w:rsidP="005221F4"/>
    <w:p w14:paraId="707FC62D" w14:textId="77777777" w:rsidR="00FD11B9" w:rsidRPr="005221F4" w:rsidRDefault="00FD11B9" w:rsidP="005221F4">
      <w:pPr>
        <w:tabs>
          <w:tab w:val="left" w:pos="1664"/>
        </w:tabs>
      </w:pPr>
    </w:p>
    <w:sectPr w:rsidR="00FD11B9" w:rsidRPr="005221F4" w:rsidSect="009D25D9">
      <w:headerReference w:type="even" r:id="rId11"/>
      <w:headerReference w:type="default" r:id="rId12"/>
      <w:footerReference w:type="even" r:id="rId13"/>
      <w:footerReference w:type="default" r:id="rId14"/>
      <w:headerReference w:type="first" r:id="rId15"/>
      <w:footerReference w:type="first" r:id="rId16"/>
      <w:pgSz w:w="12240" w:h="15840" w:code="1"/>
      <w:pgMar w:top="2275" w:right="1296" w:bottom="1411"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0FA45" w14:textId="77777777" w:rsidR="00CD7A53" w:rsidRDefault="00CD7A53">
      <w:pPr>
        <w:spacing w:after="0"/>
      </w:pPr>
      <w:r>
        <w:separator/>
      </w:r>
    </w:p>
    <w:p w14:paraId="360E1783" w14:textId="77777777" w:rsidR="00CD7A53" w:rsidRDefault="00CD7A53"/>
  </w:endnote>
  <w:endnote w:type="continuationSeparator" w:id="0">
    <w:p w14:paraId="47BB9CB4" w14:textId="77777777" w:rsidR="00CD7A53" w:rsidRDefault="00CD7A53">
      <w:pPr>
        <w:spacing w:after="0"/>
      </w:pPr>
      <w:r>
        <w:continuationSeparator/>
      </w:r>
    </w:p>
    <w:p w14:paraId="037785AD" w14:textId="77777777" w:rsidR="00CD7A53" w:rsidRDefault="00CD7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 w:name="Yu Gothic Medium">
    <w:panose1 w:val="020B0500000000000000"/>
    <w:charset w:val="80"/>
    <w:family w:val="swiss"/>
    <w:pitch w:val="variable"/>
    <w:sig w:usb0="E00002FF" w:usb1="2AC7FDFF" w:usb2="00000016" w:usb3="00000000" w:csb0="0002009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25133" w14:textId="77777777" w:rsidR="009D25D9" w:rsidRDefault="009D25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40BAA" w14:textId="77777777" w:rsidR="009D25D9" w:rsidRDefault="009D25D9" w:rsidP="009D25D9">
    <w:pPr>
      <w:pStyle w:val="Footer"/>
      <w:tabs>
        <w:tab w:val="left" w:pos="3703"/>
      </w:tabs>
    </w:pPr>
    <w:r w:rsidRPr="005221F4">
      <w:rPr>
        <w:rFonts w:ascii="Yu Gothic Medium" w:eastAsia="Yu Gothic Medium" w:hAnsi="Yu Gothic Medium"/>
        <w:noProof/>
        <w:sz w:val="16"/>
        <w:szCs w:val="16"/>
      </w:rPr>
      <mc:AlternateContent>
        <mc:Choice Requires="wpg">
          <w:drawing>
            <wp:anchor distT="0" distB="0" distL="114300" distR="114300" simplePos="0" relativeHeight="251672575" behindDoc="1" locked="0" layoutInCell="1" allowOverlap="1" wp14:anchorId="075057EC" wp14:editId="2423EACD">
              <wp:simplePos x="0" y="0"/>
              <wp:positionH relativeFrom="page">
                <wp:align>left</wp:align>
              </wp:positionH>
              <wp:positionV relativeFrom="page">
                <wp:posOffset>8443611</wp:posOffset>
              </wp:positionV>
              <wp:extent cx="7766462" cy="2766950"/>
              <wp:effectExtent l="0" t="0" r="635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6462" cy="2766950"/>
                        <a:chOff x="411" y="31259"/>
                        <a:chExt cx="7714379" cy="2811781"/>
                      </a:xfrm>
                      <a:gradFill flip="none" rotWithShape="1">
                        <a:gsLst>
                          <a:gs pos="0">
                            <a:srgbClr val="FF9900"/>
                          </a:gs>
                          <a:gs pos="74000">
                            <a:srgbClr val="FF6600"/>
                          </a:gs>
                          <a:gs pos="83000">
                            <a:srgbClr val="FF6600"/>
                          </a:gs>
                          <a:gs pos="100000">
                            <a:srgbClr val="003548"/>
                          </a:gs>
                        </a:gsLst>
                        <a:lin ang="5400000" scaled="1"/>
                        <a:tileRect/>
                      </a:gradFill>
                    </wpg:grpSpPr>
                    <wps:wsp>
                      <wps:cNvPr id="20"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04163DF8" w14:textId="77777777" w:rsidR="009D25D9" w:rsidRDefault="009D25D9" w:rsidP="009D25D9">
                            <w:pPr>
                              <w:jc w:val="center"/>
                            </w:pPr>
                          </w:p>
                        </w:txbxContent>
                      </wps:txbx>
                      <wps:bodyPr rot="0" vert="horz" wrap="square" lIns="91440" tIns="45720" rIns="91440" bIns="45720" anchor="t" anchorCtr="0" upright="1">
                        <a:noAutofit/>
                      </wps:bodyPr>
                    </wps:wsp>
                    <wps:wsp>
                      <wps:cNvPr id="21" name="Freeform 9"/>
                      <wps:cNvSpPr>
                        <a:spLocks/>
                      </wps:cNvSpPr>
                      <wps:spPr bwMode="auto">
                        <a:xfrm>
                          <a:off x="411" y="1068507"/>
                          <a:ext cx="2008505" cy="1766569"/>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674286" y="1832642"/>
                          <a:ext cx="1749919" cy="1002435"/>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5057EC" id="Group 19" o:spid="_x0000_s1026" style="position:absolute;left:0;text-align:left;margin-left:0;margin-top:664.85pt;width:611.55pt;height:217.85pt;z-index:-251643905;mso-position-horizontal:left;mso-position-horizontal-relative:page;mso-position-vertical-relative:page;mso-height-relative:margin" coordorigin="4,312" coordsize="77143,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">
              <v:shape id="Freeform 8" o:spid="_x0000_s1027" style="position:absolute;left:19508;top:312;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" adj="-11796480,,5400" path="m456,966v1461,,1461,,1461,c1917,,1917,,1917,,763,68,39,537,39,537,25,568,12,600,,634v159,77,316,162,467,256c467,890,463,917,456,966xe" fillcolor="#f90" stroked="f" strokecolor="#212120">
                <v:fill color2="#003548" colors="0 #f90;43909f #f60;1 #f60;1 #003548" focus="100%" type="gradient"/>
                <v:stroke joinstyle="round"/>
                <v:shadow color="#8c8682"/>
                <v:formulas/>
                <v:path arrowok="t" o:connecttype="custom" o:connectlocs="1371067,2811781;5763895,2811781;5763895,0;117262,1563071;0,1845413;1404141,2590564;1371067,2811781" o:connectangles="0,0,0,0,0,0,0" textboxrect="0,0,1917,966"/>
                <v:textbox>
                  <w:txbxContent>
                    <w:p w14:paraId="04163DF8" w14:textId="77777777" w:rsidR="009D25D9" w:rsidRDefault="009D25D9" w:rsidP="009D25D9">
                      <w:pPr>
                        <w:jc w:val="center"/>
                      </w:pPr>
                    </w:p>
                  </w:txbxContent>
                </v:textbox>
              </v:shape>
              <v:shape id="Freeform 9" o:spid="_x0000_s1028" style="position:absolute;left:4;top:10685;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" path="m668,275c447,168,221,77,,,,607,,607,,607v576,,576,,576,c600,490,631,377,668,275xe" fillcolor="#004d6a [1605]" stroked="f" strokecolor="#212120">
                <v:fill color2="#036" colors="0 #004e6a;48497f #036;54395f #036;1 #036" focus="100%" type="gradient"/>
                <v:shadow color="#8c8682"/>
                <v:path arrowok="t" o:connecttype="custom" o:connectlocs="2008505,800340;0,0;0,1766569;1731885,1766569;2008505,800340" o:connectangles="0,0,0,0,0"/>
              </v:shape>
              <v:shape id="Freeform 10" o:spid="_x0000_s1029" style="position:absolute;left:16742;top:18326;width:17500;height:10024;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" path="m548,332v7,-49,11,-76,11,-76c408,162,251,77,92,,55,102,24,215,,332r548,xe" fillcolor="#004d6a [1605]" stroked="f" strokecolor="#212120">
                <v:fill color2="#036" colors="0 #004e6a;48497f #036;54395f #036;1 #036" focus="100%" type="gradient"/>
                <v:shadow color="#8c8682"/>
                <v:path arrowok="t" o:connecttype="custom" o:connectlocs="1715484,1002435;1749919,772962;288001,0;0,1002435;1715484,1002435" o:connectangles="0,0,0,0,0"/>
              </v:shape>
              <w10:wrap anchorx="page" anchory="page"/>
            </v:group>
          </w:pict>
        </mc:Fallback>
      </mc:AlternateContent>
    </w:r>
  </w:p>
  <w:p w14:paraId="1D31DAE1" w14:textId="518C07DB" w:rsidR="00E63A04" w:rsidRPr="009D25D9" w:rsidRDefault="00E63A04" w:rsidP="009D25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572F" w14:textId="77777777" w:rsidR="009D25D9" w:rsidRPr="005221F4" w:rsidRDefault="009D25D9" w:rsidP="009D25D9">
    <w:pPr>
      <w:pStyle w:val="Footer"/>
      <w:rPr>
        <w:rFonts w:ascii="Yu Gothic Medium" w:eastAsia="Yu Gothic Medium" w:hAnsi="Yu Gothic Medium"/>
        <w:sz w:val="16"/>
        <w:szCs w:val="16"/>
      </w:rPr>
    </w:pPr>
    <w:r w:rsidRPr="005221F4">
      <w:rPr>
        <w:rFonts w:ascii="Yu Gothic Medium" w:eastAsia="Yu Gothic Medium" w:hAnsi="Yu Gothic Medium"/>
        <w:noProof/>
        <w:sz w:val="16"/>
        <w:szCs w:val="16"/>
      </w:rPr>
      <mc:AlternateContent>
        <mc:Choice Requires="wpg">
          <w:drawing>
            <wp:anchor distT="0" distB="0" distL="114300" distR="114300" simplePos="0" relativeHeight="251670527" behindDoc="1" locked="0" layoutInCell="1" allowOverlap="1" wp14:anchorId="6CF21FC0" wp14:editId="1FB8F8B2">
              <wp:simplePos x="0" y="0"/>
              <wp:positionH relativeFrom="margin">
                <wp:align>center</wp:align>
              </wp:positionH>
              <wp:positionV relativeFrom="page">
                <wp:posOffset>7564583</wp:posOffset>
              </wp:positionV>
              <wp:extent cx="7264804" cy="2514074"/>
              <wp:effectExtent l="0" t="0" r="0" b="635"/>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4804" cy="2514074"/>
                        <a:chOff x="12540" y="31259"/>
                        <a:chExt cx="7702250" cy="2811781"/>
                      </a:xfrm>
                      <a:gradFill flip="none" rotWithShape="1">
                        <a:gsLst>
                          <a:gs pos="0">
                            <a:srgbClr val="FF9900"/>
                          </a:gs>
                          <a:gs pos="74000">
                            <a:srgbClr val="FF6600"/>
                          </a:gs>
                          <a:gs pos="83000">
                            <a:srgbClr val="FF6600"/>
                          </a:gs>
                          <a:gs pos="100000">
                            <a:srgbClr val="003548"/>
                          </a:gs>
                        </a:gsLst>
                        <a:lin ang="5400000" scaled="1"/>
                        <a:tileRect/>
                      </a:gradFill>
                    </wpg:grpSpPr>
                    <wps:wsp>
                      <wps:cNvPr id="13"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59C2F537" id="Group 3" o:spid="_x0000_s1026" style="position:absolute;margin-left:0;margin-top:595.65pt;width:572.05pt;height:197.95pt;z-index:-251645953;mso-position-horizontal:center;mso-position-horizontal-relative:margin;mso-position-vertical-relative:page;mso-height-relative:margin" coordorigin="125,312" coordsize="77022,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">
              <v:shape id="Freeform 8" o:spid="_x0000_s1027" style="position:absolute;left:19508;top:312;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" path="m456,966v1461,,1461,,1461,c1917,,1917,,1917,,763,68,39,537,39,537,25,568,12,600,,634v159,77,316,162,467,256c467,890,463,917,456,966xe" fillcolor="#f90" stroked="f" strokecolor="#212120">
                <v:fill color2="#003548" colors="0 #f90;43909f #f60;1 #f60;1 #003548" focus="100%" type="gradient"/>
                <v:shadow color="#8c8682"/>
                <v:path arrowok="t" o:connecttype="custom" o:connectlocs="1371067,2811781;5763895,2811781;5763895,0;117262,1563071;0,1845413;1404141,2590564;1371067,2811781"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" path="m668,275c447,168,221,77,,,,607,,607,,607v576,,576,,576,c600,490,631,377,668,275xe" fillcolor="#004d6a [1605]" stroked="f" strokecolor="#212120">
                <v:fill color2="#036" colors="0 #004e6a;48497f #036;54395f #036;1 #036" focus="100%" type="gradient"/>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" path="m548,332v7,-49,11,-76,11,-76c408,162,251,77,92,,55,102,24,215,,332r548,xe" fillcolor="#004d6a [1605]" stroked="f" strokecolor="#212120">
                <v:fill color2="#036" colors="0 #004e6a;48497f #036;54395f #036;1 #036" focus="100%" type="gradient"/>
                <v:shadow color="#8c8682"/>
                <v:path arrowok="t" o:connecttype="custom" o:connectlocs="1647769,966470;1680845,745230;276633,0;0,966470;1647769,966470" o:connectangles="0,0,0,0,0"/>
              </v:shape>
              <w10:wrap anchorx="margin" anchory="page"/>
            </v:group>
          </w:pict>
        </mc:Fallback>
      </mc:AlternateContent>
    </w:r>
    <w:r w:rsidRPr="005221F4">
      <w:rPr>
        <w:rFonts w:ascii="Yu Gothic Medium" w:eastAsia="Yu Gothic Medium" w:hAnsi="Yu Gothic Medium"/>
        <w:sz w:val="16"/>
        <w:szCs w:val="16"/>
      </w:rPr>
      <w:t>Lynnwood Rd, Hatfield, Pretoria, 0002</w:t>
    </w:r>
  </w:p>
  <w:p w14:paraId="76F5A4C6" w14:textId="77777777" w:rsidR="009D25D9" w:rsidRDefault="009D25D9" w:rsidP="009D25D9">
    <w:pPr>
      <w:pStyle w:val="ContactInfo"/>
      <w:rPr>
        <w:rFonts w:ascii="Yu Gothic Medium" w:eastAsia="Yu Gothic Medium" w:hAnsi="Yu Gothic Medium"/>
        <w:sz w:val="16"/>
        <w:szCs w:val="16"/>
      </w:rPr>
    </w:pPr>
    <w:r w:rsidRPr="005221F4">
      <w:rPr>
        <w:rFonts w:ascii="Yu Gothic Medium" w:eastAsia="Yu Gothic Medium" w:hAnsi="Yu Gothic Medium"/>
        <w:sz w:val="16"/>
        <w:szCs w:val="16"/>
      </w:rPr>
      <w:t>Contact person:</w:t>
    </w:r>
    <w:r>
      <w:rPr>
        <w:rFonts w:ascii="Yu Gothic Medium" w:eastAsia="Yu Gothic Medium" w:hAnsi="Yu Gothic Medium"/>
        <w:sz w:val="16"/>
        <w:szCs w:val="16"/>
      </w:rPr>
      <w:t xml:space="preserve"> </w:t>
    </w:r>
    <w:proofErr w:type="spellStart"/>
    <w:r w:rsidRPr="005221F4">
      <w:rPr>
        <w:rFonts w:ascii="Yu Gothic Medium" w:eastAsia="Yu Gothic Medium" w:hAnsi="Yu Gothic Medium"/>
        <w:sz w:val="16"/>
        <w:szCs w:val="16"/>
      </w:rPr>
      <w:t>Simishka</w:t>
    </w:r>
    <w:proofErr w:type="spellEnd"/>
    <w:r w:rsidRPr="005221F4">
      <w:rPr>
        <w:rFonts w:ascii="Yu Gothic Medium" w:eastAsia="Yu Gothic Medium" w:hAnsi="Yu Gothic Medium"/>
        <w:sz w:val="16"/>
        <w:szCs w:val="16"/>
      </w:rPr>
      <w:t xml:space="preserve"> </w:t>
    </w:r>
    <w:proofErr w:type="spellStart"/>
    <w:r w:rsidRPr="005221F4">
      <w:rPr>
        <w:rFonts w:ascii="Yu Gothic Medium" w:eastAsia="Yu Gothic Medium" w:hAnsi="Yu Gothic Medium"/>
        <w:sz w:val="16"/>
        <w:szCs w:val="16"/>
      </w:rPr>
      <w:t>Dasupan</w:t>
    </w:r>
    <w:proofErr w:type="spellEnd"/>
    <w:r w:rsidRPr="005221F4">
      <w:rPr>
        <w:rFonts w:ascii="Yu Gothic Medium" w:eastAsia="Yu Gothic Medium" w:hAnsi="Yu Gothic Medium"/>
        <w:sz w:val="16"/>
        <w:szCs w:val="16"/>
      </w:rPr>
      <w:t xml:space="preserve"> – (081) 287 4925 </w:t>
    </w:r>
  </w:p>
  <w:p w14:paraId="48BF4620" w14:textId="77777777" w:rsidR="009D25D9" w:rsidRPr="000B40A7" w:rsidRDefault="009D25D9" w:rsidP="009D25D9">
    <w:pPr>
      <w:pStyle w:val="ContactInfo"/>
      <w:rPr>
        <w:rFonts w:ascii="Yu Gothic Medium" w:eastAsia="Yu Gothic Medium" w:hAnsi="Yu Gothic Medium"/>
        <w:sz w:val="16"/>
        <w:szCs w:val="16"/>
      </w:rPr>
    </w:pPr>
    <w:r w:rsidRPr="000B40A7">
      <w:rPr>
        <w:rFonts w:ascii="Yu Gothic Medium" w:eastAsia="Yu Gothic Medium" w:hAnsi="Yu Gothic Medium"/>
        <w:sz w:val="16"/>
        <w:szCs w:val="20"/>
      </w:rPr>
      <w:t>https://team3-ovs.wixsite.com/ovs-team3/projects-6</w:t>
    </w:r>
  </w:p>
  <w:p w14:paraId="01C49477" w14:textId="74228E41" w:rsidR="008B0076" w:rsidRPr="009D25D9" w:rsidRDefault="008B0076" w:rsidP="009D2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BD32E" w14:textId="77777777" w:rsidR="00CD7A53" w:rsidRDefault="00CD7A53">
      <w:pPr>
        <w:spacing w:after="0"/>
      </w:pPr>
      <w:r>
        <w:separator/>
      </w:r>
    </w:p>
    <w:p w14:paraId="4BE140FC" w14:textId="77777777" w:rsidR="00CD7A53" w:rsidRDefault="00CD7A53"/>
  </w:footnote>
  <w:footnote w:type="continuationSeparator" w:id="0">
    <w:p w14:paraId="20BF86F1" w14:textId="77777777" w:rsidR="00CD7A53" w:rsidRDefault="00CD7A53">
      <w:pPr>
        <w:spacing w:after="0"/>
      </w:pPr>
      <w:r>
        <w:continuationSeparator/>
      </w:r>
    </w:p>
    <w:p w14:paraId="6EA87C67" w14:textId="77777777" w:rsidR="00CD7A53" w:rsidRDefault="00CD7A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5269F" w14:textId="77777777" w:rsidR="009D25D9" w:rsidRDefault="009D25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3E42C" w14:textId="77777777" w:rsidR="00E63A04" w:rsidRDefault="00CC5618" w:rsidP="00E073C9">
    <w:pPr>
      <w:pStyle w:val="Header"/>
    </w:pPr>
    <w:r>
      <w:rPr>
        <w:noProof/>
      </w:rPr>
      <w:drawing>
        <wp:anchor distT="0" distB="0" distL="114300" distR="114300" simplePos="0" relativeHeight="251666431" behindDoc="1" locked="0" layoutInCell="1" allowOverlap="1" wp14:anchorId="6853553D" wp14:editId="5FFA036A">
          <wp:simplePos x="0" y="0"/>
          <wp:positionH relativeFrom="column">
            <wp:posOffset>-375071</wp:posOffset>
          </wp:positionH>
          <wp:positionV relativeFrom="paragraph">
            <wp:posOffset>-455930</wp:posOffset>
          </wp:positionV>
          <wp:extent cx="1905000" cy="19050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92425" w14:textId="29D2278D" w:rsidR="00E62294" w:rsidRPr="00A62C23" w:rsidRDefault="009D25D9" w:rsidP="00A62C23">
    <w:pPr>
      <w:pStyle w:val="Header"/>
    </w:pPr>
    <w:r>
      <w:rPr>
        <w:noProof/>
      </w:rPr>
      <w:drawing>
        <wp:anchor distT="0" distB="0" distL="114300" distR="114300" simplePos="0" relativeHeight="251668479" behindDoc="1" locked="0" layoutInCell="1" allowOverlap="1" wp14:anchorId="7E4402FE" wp14:editId="0BB79BC2">
          <wp:simplePos x="0" y="0"/>
          <wp:positionH relativeFrom="margin">
            <wp:posOffset>-376835</wp:posOffset>
          </wp:positionH>
          <wp:positionV relativeFrom="paragraph">
            <wp:posOffset>-457365</wp:posOffset>
          </wp:positionV>
          <wp:extent cx="1904400" cy="1904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4400" cy="190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148429D"/>
    <w:multiLevelType w:val="hybridMultilevel"/>
    <w:tmpl w:val="EC66AA7A"/>
    <w:lvl w:ilvl="0" w:tplc="E24AD408">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0EF4049"/>
    <w:multiLevelType w:val="hybridMultilevel"/>
    <w:tmpl w:val="640E0180"/>
    <w:lvl w:ilvl="0" w:tplc="0C96431A">
      <w:start w:val="1"/>
      <w:numFmt w:val="decimal"/>
      <w:lvlText w:val="%1."/>
      <w:lvlJc w:val="left"/>
      <w:pPr>
        <w:ind w:left="720" w:hanging="360"/>
      </w:pPr>
      <w:rPr>
        <w:sz w:val="20"/>
        <w:szCs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D9"/>
    <w:rsid w:val="000115CE"/>
    <w:rsid w:val="000828F4"/>
    <w:rsid w:val="000B40A7"/>
    <w:rsid w:val="000C41F2"/>
    <w:rsid w:val="000F51EC"/>
    <w:rsid w:val="000F7122"/>
    <w:rsid w:val="00177783"/>
    <w:rsid w:val="001B4EEF"/>
    <w:rsid w:val="001B689C"/>
    <w:rsid w:val="00200635"/>
    <w:rsid w:val="00254E0D"/>
    <w:rsid w:val="002810E3"/>
    <w:rsid w:val="00283073"/>
    <w:rsid w:val="002C562A"/>
    <w:rsid w:val="00334B25"/>
    <w:rsid w:val="00344525"/>
    <w:rsid w:val="00356101"/>
    <w:rsid w:val="0038000D"/>
    <w:rsid w:val="00385ACF"/>
    <w:rsid w:val="00422757"/>
    <w:rsid w:val="00475D96"/>
    <w:rsid w:val="00477474"/>
    <w:rsid w:val="00480B7F"/>
    <w:rsid w:val="004A1893"/>
    <w:rsid w:val="004C287B"/>
    <w:rsid w:val="004C4A44"/>
    <w:rsid w:val="004F71EA"/>
    <w:rsid w:val="005125BB"/>
    <w:rsid w:val="005221F4"/>
    <w:rsid w:val="005264AB"/>
    <w:rsid w:val="00537F9C"/>
    <w:rsid w:val="00572222"/>
    <w:rsid w:val="005D3057"/>
    <w:rsid w:val="005D3DA6"/>
    <w:rsid w:val="006379BC"/>
    <w:rsid w:val="00642E91"/>
    <w:rsid w:val="006C6CAD"/>
    <w:rsid w:val="00707C08"/>
    <w:rsid w:val="00713967"/>
    <w:rsid w:val="00741E9E"/>
    <w:rsid w:val="00744EA9"/>
    <w:rsid w:val="00752FC4"/>
    <w:rsid w:val="00757E9C"/>
    <w:rsid w:val="007B4C91"/>
    <w:rsid w:val="007C253C"/>
    <w:rsid w:val="007D70F7"/>
    <w:rsid w:val="007F3D55"/>
    <w:rsid w:val="00830C5F"/>
    <w:rsid w:val="00834A33"/>
    <w:rsid w:val="00851B43"/>
    <w:rsid w:val="00896EE1"/>
    <w:rsid w:val="008B0076"/>
    <w:rsid w:val="008C1482"/>
    <w:rsid w:val="008C2737"/>
    <w:rsid w:val="008D0AA7"/>
    <w:rsid w:val="00912A0A"/>
    <w:rsid w:val="00936859"/>
    <w:rsid w:val="009425D9"/>
    <w:rsid w:val="009468D3"/>
    <w:rsid w:val="009521C2"/>
    <w:rsid w:val="0099390D"/>
    <w:rsid w:val="009A039F"/>
    <w:rsid w:val="009D25D9"/>
    <w:rsid w:val="00A15648"/>
    <w:rsid w:val="00A17117"/>
    <w:rsid w:val="00A316D3"/>
    <w:rsid w:val="00A5578C"/>
    <w:rsid w:val="00A62C23"/>
    <w:rsid w:val="00A763AE"/>
    <w:rsid w:val="00A80431"/>
    <w:rsid w:val="00AC1A6E"/>
    <w:rsid w:val="00B63133"/>
    <w:rsid w:val="00BC0F0A"/>
    <w:rsid w:val="00C11980"/>
    <w:rsid w:val="00C37964"/>
    <w:rsid w:val="00C948EA"/>
    <w:rsid w:val="00CB0809"/>
    <w:rsid w:val="00CB60BA"/>
    <w:rsid w:val="00CC5618"/>
    <w:rsid w:val="00CD7A53"/>
    <w:rsid w:val="00CF4FA3"/>
    <w:rsid w:val="00D04123"/>
    <w:rsid w:val="00D06525"/>
    <w:rsid w:val="00D149F1"/>
    <w:rsid w:val="00D15E4D"/>
    <w:rsid w:val="00D25607"/>
    <w:rsid w:val="00D36106"/>
    <w:rsid w:val="00D66793"/>
    <w:rsid w:val="00DC7840"/>
    <w:rsid w:val="00E073C9"/>
    <w:rsid w:val="00E2508A"/>
    <w:rsid w:val="00E5646A"/>
    <w:rsid w:val="00E62294"/>
    <w:rsid w:val="00E63A04"/>
    <w:rsid w:val="00E64688"/>
    <w:rsid w:val="00F71D73"/>
    <w:rsid w:val="00F7204C"/>
    <w:rsid w:val="00F763B1"/>
    <w:rsid w:val="00FA402E"/>
    <w:rsid w:val="00FB49C2"/>
    <w:rsid w:val="00FD11B9"/>
    <w:rsid w:val="00FD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1F1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1212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5">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6D3"/>
  </w:style>
  <w:style w:type="paragraph" w:styleId="Heading1">
    <w:name w:val="heading 1"/>
    <w:basedOn w:val="Normal"/>
    <w:next w:val="Normal"/>
    <w:link w:val="Heading1Char"/>
    <w:uiPriority w:val="9"/>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1EA"/>
    <w:pPr>
      <w:spacing w:after="0"/>
      <w:contextualSpacing/>
      <w:jc w:val="right"/>
    </w:pPr>
    <w:rPr>
      <w:color w:val="E73454" w:themeColor="accent1"/>
      <w:spacing w:val="30"/>
      <w:sz w:val="32"/>
    </w:rPr>
  </w:style>
  <w:style w:type="character" w:customStyle="1" w:styleId="HeaderChar">
    <w:name w:val="Header Char"/>
    <w:basedOn w:val="DefaultParagraphFont"/>
    <w:link w:val="Header"/>
    <w:uiPriority w:val="99"/>
    <w:rsid w:val="004F71EA"/>
    <w:rPr>
      <w:color w:val="E73454"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2E74B5"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rsid w:val="00254E0D"/>
    <w:rPr>
      <w:rFonts w:asciiTheme="majorHAnsi" w:eastAsiaTheme="majorEastAsia" w:hAnsiTheme="majorHAnsi" w:cstheme="majorBidi"/>
      <w:b/>
      <w:bCs/>
      <w:color w:val="004E6A"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424240" w:themeColor="text1" w:themeTint="D9"/>
      <w:sz w:val="26"/>
      <w:szCs w:val="26"/>
    </w:rPr>
  </w:style>
  <w:style w:type="table" w:styleId="TableGrid">
    <w:name w:val="Table Grid"/>
    <w:basedOn w:val="Table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000000" w:themeColor="text2"/>
      <w:szCs w:val="18"/>
    </w:rPr>
  </w:style>
  <w:style w:type="table" w:styleId="Colo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olo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olo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olo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olo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ColorfulList-Accent1">
    <w:name w:val="Colorful List Accent 1"/>
    <w:basedOn w:val="Table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ColorfulList-Accent2">
    <w:name w:val="Colorful List Accent 2"/>
    <w:basedOn w:val="Table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ColorfulList-Accent3">
    <w:name w:val="Colorful List Accent 3"/>
    <w:basedOn w:val="Table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ColorfulList-Accent5">
    <w:name w:val="Colorful List Accent 5"/>
    <w:basedOn w:val="Table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Colo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Colo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Colo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Colo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Colo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04E6A"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6Colorful-Accent1">
    <w:name w:val="Grid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6Colorful-Accent2">
    <w:name w:val="Grid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6Colorful-Accent3">
    <w:name w:val="Grid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6Colorful-Accent5">
    <w:name w:val="Grid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7Colorful-Accent1">
    <w:name w:val="Grid Table 7 Colorful Accent 1"/>
    <w:basedOn w:val="Table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7Colorful-Accent2">
    <w:name w:val="Grid Table 7 Colorful Accent 2"/>
    <w:basedOn w:val="Table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7Colorful-Accent3">
    <w:name w:val="Grid Table 7 Colorful Accent 3"/>
    <w:basedOn w:val="Table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7Colorful-Accent4">
    <w:name w:val="Grid Table 7 Colorful Accent 4"/>
    <w:basedOn w:val="Table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7Colorful-Accent5">
    <w:name w:val="Grid Table 7 Colorful Accent 5"/>
    <w:basedOn w:val="Table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864508" w:themeColor="accent4" w:themeShade="80"/>
      <w:sz w:val="22"/>
      <w:u w:val="single"/>
    </w:rPr>
  </w:style>
  <w:style w:type="paragraph" w:styleId="Index1">
    <w:name w:val="index 1"/>
    <w:basedOn w:val="Normal"/>
    <w:next w:val="Normal"/>
    <w:autoRedefine/>
    <w:uiPriority w:val="99"/>
    <w:semiHidden/>
    <w:unhideWhenUsed/>
    <w:rsid w:val="00572222"/>
    <w:pPr>
      <w:spacing w:after="0"/>
      <w:ind w:left="200" w:hanging="200"/>
    </w:pPr>
  </w:style>
  <w:style w:type="paragraph" w:styleId="Index2">
    <w:name w:val="index 2"/>
    <w:basedOn w:val="Normal"/>
    <w:next w:val="Normal"/>
    <w:autoRedefine/>
    <w:uiPriority w:val="99"/>
    <w:semiHidden/>
    <w:unhideWhenUsed/>
    <w:rsid w:val="00572222"/>
    <w:pPr>
      <w:spacing w:after="0"/>
      <w:ind w:left="400" w:hanging="200"/>
    </w:pPr>
  </w:style>
  <w:style w:type="paragraph" w:styleId="Index3">
    <w:name w:val="index 3"/>
    <w:basedOn w:val="Normal"/>
    <w:next w:val="Normal"/>
    <w:autoRedefine/>
    <w:uiPriority w:val="99"/>
    <w:semiHidden/>
    <w:unhideWhenUsed/>
    <w:rsid w:val="00572222"/>
    <w:pPr>
      <w:spacing w:after="0"/>
      <w:ind w:left="600" w:hanging="200"/>
    </w:pPr>
  </w:style>
  <w:style w:type="paragraph" w:styleId="Index4">
    <w:name w:val="index 4"/>
    <w:basedOn w:val="Normal"/>
    <w:next w:val="Normal"/>
    <w:autoRedefine/>
    <w:uiPriority w:val="99"/>
    <w:semiHidden/>
    <w:unhideWhenUsed/>
    <w:rsid w:val="00572222"/>
    <w:pPr>
      <w:spacing w:after="0"/>
      <w:ind w:left="800" w:hanging="200"/>
    </w:pPr>
  </w:style>
  <w:style w:type="paragraph" w:styleId="Index5">
    <w:name w:val="index 5"/>
    <w:basedOn w:val="Normal"/>
    <w:next w:val="Normal"/>
    <w:autoRedefine/>
    <w:uiPriority w:val="99"/>
    <w:semiHidden/>
    <w:unhideWhenUsed/>
    <w:rsid w:val="00572222"/>
    <w:pPr>
      <w:spacing w:after="0"/>
      <w:ind w:left="1000" w:hanging="200"/>
    </w:pPr>
  </w:style>
  <w:style w:type="paragraph" w:styleId="Index6">
    <w:name w:val="index 6"/>
    <w:basedOn w:val="Normal"/>
    <w:next w:val="Normal"/>
    <w:autoRedefine/>
    <w:uiPriority w:val="99"/>
    <w:semiHidden/>
    <w:unhideWhenUsed/>
    <w:rsid w:val="00572222"/>
    <w:pPr>
      <w:spacing w:after="0"/>
      <w:ind w:left="1200" w:hanging="200"/>
    </w:pPr>
  </w:style>
  <w:style w:type="paragraph" w:styleId="Index7">
    <w:name w:val="index 7"/>
    <w:basedOn w:val="Normal"/>
    <w:next w:val="Normal"/>
    <w:autoRedefine/>
    <w:uiPriority w:val="99"/>
    <w:semiHidden/>
    <w:unhideWhenUsed/>
    <w:rsid w:val="00572222"/>
    <w:pPr>
      <w:spacing w:after="0"/>
      <w:ind w:left="1400" w:hanging="200"/>
    </w:pPr>
  </w:style>
  <w:style w:type="paragraph" w:styleId="Index8">
    <w:name w:val="index 8"/>
    <w:basedOn w:val="Normal"/>
    <w:next w:val="Normal"/>
    <w:autoRedefine/>
    <w:uiPriority w:val="99"/>
    <w:semiHidden/>
    <w:unhideWhenUsed/>
    <w:rsid w:val="00572222"/>
    <w:pPr>
      <w:spacing w:after="0"/>
      <w:ind w:left="1600" w:hanging="200"/>
    </w:pPr>
  </w:style>
  <w:style w:type="paragraph" w:styleId="Index9">
    <w:name w:val="index 9"/>
    <w:basedOn w:val="Normal"/>
    <w:next w:val="Normal"/>
    <w:autoRedefine/>
    <w:uiPriority w:val="99"/>
    <w:semiHidden/>
    <w:unhideWhenUsed/>
    <w:rsid w:val="00572222"/>
    <w:pPr>
      <w:spacing w:after="0"/>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BD1633"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IntenseQuoteChar">
    <w:name w:val="Intense Quote Char"/>
    <w:basedOn w:val="DefaultParagraphFont"/>
    <w:link w:val="IntenseQuote"/>
    <w:uiPriority w:val="30"/>
    <w:semiHidden/>
    <w:rsid w:val="000F51EC"/>
    <w:rPr>
      <w:i/>
      <w:iCs/>
      <w:color w:val="BD1633" w:themeColor="accent1" w:themeShade="BF"/>
    </w:rPr>
  </w:style>
  <w:style w:type="character" w:styleId="IntenseReference">
    <w:name w:val="Intense Reference"/>
    <w:basedOn w:val="DefaultParagraphFont"/>
    <w:uiPriority w:val="32"/>
    <w:semiHidden/>
    <w:qFormat/>
    <w:rsid w:val="000F51EC"/>
    <w:rPr>
      <w:b/>
      <w:bCs/>
      <w:caps w:val="0"/>
      <w:smallCaps/>
      <w:color w:val="BD1633"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LightShading-Accent1">
    <w:name w:val="Light Shading Accent 1"/>
    <w:basedOn w:val="Table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LightShading-Accent2">
    <w:name w:val="Light Shading Accent 2"/>
    <w:basedOn w:val="Table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LightShading-Accent3">
    <w:name w:val="Light Shading Accent 3"/>
    <w:basedOn w:val="Table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LightShading-Accent4">
    <w:name w:val="Light Shading Accent 4"/>
    <w:basedOn w:val="Table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LightShading-Accent5">
    <w:name w:val="Light Shading Accent 5"/>
    <w:basedOn w:val="Table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6Colorful-Accent1">
    <w:name w:val="List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6Colorful-Accent2">
    <w:name w:val="List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6Colorful-Accent3">
    <w:name w:val="List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6Colorful-Accent5">
    <w:name w:val="List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595957" w:themeColor="text1" w:themeTint="BF"/>
    </w:rPr>
  </w:style>
  <w:style w:type="character" w:customStyle="1" w:styleId="QuoteChar">
    <w:name w:val="Quote Char"/>
    <w:basedOn w:val="DefaultParagraphFont"/>
    <w:link w:val="Quote"/>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595957" w:themeColor="text1" w:themeTint="BF"/>
      <w:sz w:val="22"/>
    </w:rPr>
  </w:style>
  <w:style w:type="character" w:styleId="SubtleReference">
    <w:name w:val="Subtle Reference"/>
    <w:basedOn w:val="DefaultParagraphFont"/>
    <w:uiPriority w:val="31"/>
    <w:semiHidden/>
    <w:qFormat/>
    <w:rsid w:val="00572222"/>
    <w:rPr>
      <w:smallCaps/>
      <w:color w:val="70706D"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2222"/>
    <w:pPr>
      <w:spacing w:after="100"/>
    </w:pPr>
  </w:style>
  <w:style w:type="paragraph" w:styleId="TOC2">
    <w:name w:val="toc 2"/>
    <w:basedOn w:val="Normal"/>
    <w:next w:val="Normal"/>
    <w:autoRedefine/>
    <w:uiPriority w:val="39"/>
    <w:unhideWhenUsed/>
    <w:rsid w:val="00572222"/>
    <w:pPr>
      <w:spacing w:after="100"/>
      <w:ind w:left="220"/>
    </w:pPr>
  </w:style>
  <w:style w:type="paragraph" w:styleId="TOC3">
    <w:name w:val="toc 3"/>
    <w:basedOn w:val="Normal"/>
    <w:next w:val="Normal"/>
    <w:autoRedefine/>
    <w:uiPriority w:val="39"/>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BD1633"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4A412B"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4A412B" w:themeColor="accent3" w:themeShade="40"/>
      <w:spacing w:val="2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001.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4.xml><?xml version="1.0" encoding="utf-8"?>
<ds:datastoreItem xmlns:ds="http://schemas.openxmlformats.org/officeDocument/2006/customXml" ds:itemID="{3C11DFDA-2444-47D0-A450-072978B19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001</Template>
  <TotalTime>0</TotalTime>
  <Pages>6</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2021-10-16T12:36:00Z</dcterms:created>
  <dcterms:modified xsi:type="dcterms:W3CDTF">2021-10-16T12:36:00Z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