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A415" w14:textId="77777777" w:rsidR="00807F04" w:rsidRDefault="00807F04" w:rsidP="00807F04">
      <w:pPr>
        <w:rPr>
          <w:rFonts w:eastAsia="Times New Roman"/>
          <w:lang w:val="en-ZA" w:eastAsia="en-ZA"/>
        </w:rPr>
      </w:pPr>
    </w:p>
    <w:p w14:paraId="7E0009C9" w14:textId="77777777" w:rsidR="00807F04" w:rsidRDefault="00807F04" w:rsidP="00807F04">
      <w:pPr>
        <w:rPr>
          <w:rFonts w:eastAsia="Times New Roman"/>
          <w:lang w:val="en-ZA" w:eastAsia="en-ZA"/>
        </w:rPr>
      </w:pPr>
    </w:p>
    <w:p w14:paraId="0DAC3D85" w14:textId="77777777" w:rsidR="00807F04" w:rsidRDefault="00807F04" w:rsidP="00807F04">
      <w:pPr>
        <w:rPr>
          <w:rFonts w:eastAsia="Times New Roman"/>
          <w:lang w:val="en-ZA" w:eastAsia="en-ZA"/>
        </w:rPr>
      </w:pPr>
    </w:p>
    <w:p w14:paraId="39699A4D" w14:textId="77777777" w:rsidR="00807F04" w:rsidRDefault="00807F04" w:rsidP="00807F04">
      <w:pPr>
        <w:rPr>
          <w:rFonts w:eastAsia="Times New Roman"/>
          <w:lang w:val="en-ZA" w:eastAsia="en-ZA"/>
        </w:rPr>
      </w:pPr>
    </w:p>
    <w:p w14:paraId="033EB3C3" w14:textId="77777777" w:rsidR="00807F04" w:rsidRDefault="00807F04" w:rsidP="00807F04">
      <w:pPr>
        <w:rPr>
          <w:rFonts w:eastAsia="Times New Roman"/>
          <w:lang w:val="en-ZA" w:eastAsia="en-ZA"/>
        </w:rPr>
      </w:pPr>
    </w:p>
    <w:p w14:paraId="59DACA49" w14:textId="77777777" w:rsidR="00807F04" w:rsidRDefault="00807F04" w:rsidP="00807F04">
      <w:pPr>
        <w:rPr>
          <w:rFonts w:eastAsia="Times New Roman"/>
          <w:lang w:val="en-ZA" w:eastAsia="en-ZA"/>
        </w:rPr>
      </w:pPr>
    </w:p>
    <w:p w14:paraId="45914C7D" w14:textId="77777777" w:rsidR="00807F04" w:rsidRDefault="00807F04" w:rsidP="00807F04">
      <w:pPr>
        <w:rPr>
          <w:rFonts w:eastAsia="Times New Roman"/>
          <w:lang w:val="en-ZA" w:eastAsia="en-ZA"/>
        </w:rPr>
      </w:pPr>
    </w:p>
    <w:p w14:paraId="4664A63A" w14:textId="72303824" w:rsidR="00807F04" w:rsidRPr="008C3628" w:rsidRDefault="00807F04" w:rsidP="008C3628">
      <w:pPr>
        <w:spacing w:after="0" w:line="240" w:lineRule="auto"/>
        <w:rPr>
          <w:rFonts w:ascii="Yu Gothic UI Semibold" w:eastAsia="Yu Gothic UI Semibold" w:hAnsi="Yu Gothic UI Semibold"/>
          <w:color w:val="002060"/>
          <w:sz w:val="72"/>
          <w:szCs w:val="72"/>
          <w:lang w:val="en-ZA" w:eastAsia="en-ZA"/>
        </w:rPr>
      </w:pPr>
      <w:r w:rsidRPr="008C3628">
        <w:rPr>
          <w:rFonts w:ascii="Yu Gothic UI Semibold" w:eastAsia="Yu Gothic UI Semibold" w:hAnsi="Yu Gothic UI Semibold"/>
          <w:color w:val="002060"/>
          <w:sz w:val="72"/>
          <w:szCs w:val="72"/>
          <w:lang w:val="en-ZA" w:eastAsia="en-ZA"/>
        </w:rPr>
        <w:t>Orion Training Manual</w:t>
      </w:r>
    </w:p>
    <w:p w14:paraId="1E49D158" w14:textId="77777777" w:rsidR="00807F04" w:rsidRPr="008C3628" w:rsidRDefault="00807F04" w:rsidP="008C3628">
      <w:pPr>
        <w:spacing w:after="0" w:line="240" w:lineRule="auto"/>
        <w:rPr>
          <w:rFonts w:ascii="Yu Gothic UI Semibold" w:eastAsia="Yu Gothic UI Semibold" w:hAnsi="Yu Gothic UI Semibold"/>
          <w:sz w:val="56"/>
          <w:szCs w:val="56"/>
          <w:lang w:val="en-ZA" w:eastAsia="en-ZA"/>
          <w14:textFill>
            <w14:gradFill>
              <w14:gsLst>
                <w14:gs w14:pos="0">
                  <w14:srgbClr w14:val="FFC000"/>
                </w14:gs>
                <w14:gs w14:pos="74000">
                  <w14:srgbClr w14:val="FF9900"/>
                </w14:gs>
                <w14:gs w14:pos="83000">
                  <w14:srgbClr w14:val="FF0000"/>
                </w14:gs>
                <w14:gs w14:pos="100000">
                  <w14:srgbClr w14:val="C00000"/>
                </w14:gs>
              </w14:gsLst>
              <w14:lin w14:ang="5400000" w14:scaled="0"/>
            </w14:gradFill>
          </w14:textFill>
        </w:rPr>
      </w:pPr>
      <w:r w:rsidRPr="008C3628">
        <w:rPr>
          <w:rFonts w:ascii="Yu Gothic UI Semibold" w:eastAsia="Yu Gothic UI Semibold" w:hAnsi="Yu Gothic UI Semibold"/>
          <w:sz w:val="56"/>
          <w:szCs w:val="56"/>
          <w:lang w:val="en-ZA" w:eastAsia="en-ZA"/>
          <w14:textFill>
            <w14:gradFill>
              <w14:gsLst>
                <w14:gs w14:pos="0">
                  <w14:srgbClr w14:val="FFC000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rgbClr w14:val="FF9900"/>
                </w14:gs>
                <w14:gs w14:pos="100000">
                  <w14:srgbClr w14:val="FF0000"/>
                </w14:gs>
              </w14:gsLst>
              <w14:lin w14:ang="5400000" w14:scaled="0"/>
            </w14:gradFill>
          </w14:textFill>
        </w:rPr>
        <w:t>Original Vision Systems</w:t>
      </w:r>
    </w:p>
    <w:p w14:paraId="0FBC4118" w14:textId="00C3C44E" w:rsidR="00807F04" w:rsidRPr="00FF6EE1" w:rsidRDefault="00807F04" w:rsidP="00807F04">
      <w:pPr>
        <w:rPr>
          <w:rFonts w:ascii="Yu Gothic UI Semibold" w:eastAsia="Yu Gothic UI Semibold" w:hAnsi="Yu Gothic UI Semibold" w:cs="Times New Roman"/>
          <w:color w:val="002060"/>
          <w:sz w:val="40"/>
          <w:szCs w:val="40"/>
          <w:lang w:val="en-ZA" w:eastAsia="en-ZA"/>
        </w:rPr>
      </w:pPr>
      <w:r w:rsidRPr="008C3628">
        <w:rPr>
          <w:rFonts w:ascii="Yu Gothic UI Semibold" w:eastAsia="Yu Gothic UI Semibold" w:hAnsi="Yu Gothic UI Semibold" w:cs="Times New Roman"/>
          <w:color w:val="002060"/>
          <w:sz w:val="40"/>
          <w:szCs w:val="40"/>
          <w:lang w:val="en-ZA" w:eastAsia="en-ZA"/>
        </w:rPr>
        <w:t>October 2021</w:t>
      </w:r>
    </w:p>
    <w:p w14:paraId="334D1B3B" w14:textId="301A757C" w:rsid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21AD4FC6" w14:textId="714E9171" w:rsid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sdt>
      <w:sdtPr>
        <w:id w:val="12257215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212120" w:themeColor="text1"/>
          <w:sz w:val="24"/>
          <w:szCs w:val="24"/>
        </w:rPr>
      </w:sdtEndPr>
      <w:sdtContent>
        <w:p w14:paraId="24F50DA3" w14:textId="069BDD5B" w:rsidR="00FF6EE1" w:rsidRPr="00FF6EE1" w:rsidRDefault="00FF6EE1">
          <w:pPr>
            <w:pStyle w:val="TOCHeading"/>
            <w:rPr>
              <w:rFonts w:ascii="Yu Gothic UI Semibold" w:eastAsia="Yu Gothic UI Semibold" w:hAnsi="Yu Gothic UI Semibold"/>
              <w:color w:val="002060"/>
            </w:rPr>
          </w:pPr>
          <w:r w:rsidRPr="00FF6EE1">
            <w:rPr>
              <w:rFonts w:ascii="Yu Gothic UI Semibold" w:eastAsia="Yu Gothic UI Semibold" w:hAnsi="Yu Gothic UI Semibold"/>
              <w:color w:val="002060"/>
            </w:rPr>
            <w:t>Table of Contents</w:t>
          </w:r>
        </w:p>
        <w:p w14:paraId="6818F4E3" w14:textId="2FE1DB03" w:rsidR="00FF6EE1" w:rsidRDefault="00FF6EE1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6E2E833A" w14:textId="77777777" w:rsidR="00FF6EE1" w:rsidRDefault="00FF6EE1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1B98F395" w14:textId="55C55546" w:rsid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0E653679" w14:textId="5BE783D7" w:rsid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5BB9BEAC" w14:textId="7FD4B814" w:rsid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1EA6D12D" w14:textId="00B37335" w:rsid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7F577325" w14:textId="58E949CD" w:rsid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08C1307E" w14:textId="766DFE47" w:rsid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74C0E5F2" w14:textId="35219183" w:rsid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63D814DF" w14:textId="73A59762" w:rsidR="00FF6EE1" w:rsidRDefault="00FF6EE1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32AD8BC7" w14:textId="46D830D4" w:rsidR="00FF6EE1" w:rsidRDefault="00FF6EE1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6ED5FF31" w14:textId="22ABF443" w:rsidR="00FF6EE1" w:rsidRDefault="00FF6EE1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39C672C0" w14:textId="77777777" w:rsidR="00FF6EE1" w:rsidRDefault="00FF6EE1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3B7712F0" w14:textId="77777777" w:rsidR="00807F04" w:rsidRP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</w:p>
    <w:p w14:paraId="0603DBAD" w14:textId="5405504C" w:rsidR="00807F04" w:rsidRPr="00FF6EE1" w:rsidRDefault="00807F04" w:rsidP="00FF6EE1">
      <w:pPr>
        <w:pStyle w:val="Heading1"/>
        <w:rPr>
          <w:rFonts w:ascii="Yu Gothic UI Semibold" w:eastAsia="Yu Gothic UI Semibold" w:hAnsi="Yu Gothic UI Semibold"/>
          <w:sz w:val="44"/>
          <w:szCs w:val="44"/>
          <w:lang w:val="en-ZA" w:eastAsia="en-ZA"/>
        </w:rPr>
      </w:pPr>
      <w:r w:rsidRPr="00FF6EE1">
        <w:rPr>
          <w:rFonts w:ascii="Yu Gothic UI Semibold" w:eastAsia="Yu Gothic UI Semibold" w:hAnsi="Yu Gothic UI Semibold"/>
          <w:sz w:val="44"/>
          <w:szCs w:val="44"/>
          <w:lang w:val="en-ZA" w:eastAsia="en-ZA"/>
        </w:rPr>
        <w:lastRenderedPageBreak/>
        <w:t xml:space="preserve">Welcome </w:t>
      </w:r>
    </w:p>
    <w:p w14:paraId="5D0F2BA7" w14:textId="77777777" w:rsidR="00807F04" w:rsidRP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  <w:r w:rsidRPr="00807F04">
        <w:rPr>
          <w:rFonts w:ascii="Times New Roman" w:eastAsia="Times New Roman" w:hAnsi="Times New Roman" w:cs="Times New Roman"/>
          <w:color w:val="auto"/>
          <w:lang w:val="en-ZA" w:eastAsia="en-ZA"/>
        </w:rPr>
        <w:t>Include a message on the purpose of this training manual and what you want to achieve with it.</w:t>
      </w:r>
    </w:p>
    <w:p w14:paraId="2A0A7B2A" w14:textId="77777777" w:rsidR="00807F04" w:rsidRPr="00807F04" w:rsidRDefault="00807F04" w:rsidP="00807F04">
      <w:p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</w:pPr>
      <w:r w:rsidRPr="00807F0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  <w:t>Instructions</w:t>
      </w:r>
    </w:p>
    <w:p w14:paraId="6F23B766" w14:textId="77777777" w:rsidR="00807F04" w:rsidRP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  <w:r w:rsidRPr="00807F04">
        <w:rPr>
          <w:rFonts w:ascii="Times New Roman" w:eastAsia="Times New Roman" w:hAnsi="Times New Roman" w:cs="Times New Roman"/>
          <w:color w:val="auto"/>
          <w:lang w:val="en-ZA" w:eastAsia="en-ZA"/>
        </w:rPr>
        <w:t xml:space="preserve">Explain briefly how this training manual should be used, how long it’ll take to work through, and let your audience know if there will be a quiz at the end (you can include a Google Form, </w:t>
      </w:r>
      <w:proofErr w:type="spellStart"/>
      <w:r w:rsidRPr="00807F04">
        <w:rPr>
          <w:rFonts w:ascii="Times New Roman" w:eastAsia="Times New Roman" w:hAnsi="Times New Roman" w:cs="Times New Roman"/>
          <w:color w:val="auto"/>
          <w:lang w:val="en-ZA" w:eastAsia="en-ZA"/>
        </w:rPr>
        <w:t>Typeform</w:t>
      </w:r>
      <w:proofErr w:type="spellEnd"/>
      <w:r w:rsidRPr="00807F04">
        <w:rPr>
          <w:rFonts w:ascii="Times New Roman" w:eastAsia="Times New Roman" w:hAnsi="Times New Roman" w:cs="Times New Roman"/>
          <w:color w:val="auto"/>
          <w:lang w:val="en-ZA" w:eastAsia="en-ZA"/>
        </w:rPr>
        <w:t xml:space="preserve">, </w:t>
      </w:r>
      <w:proofErr w:type="spellStart"/>
      <w:r w:rsidRPr="00807F04">
        <w:rPr>
          <w:rFonts w:ascii="Times New Roman" w:eastAsia="Times New Roman" w:hAnsi="Times New Roman" w:cs="Times New Roman"/>
          <w:color w:val="auto"/>
          <w:lang w:val="en-ZA" w:eastAsia="en-ZA"/>
        </w:rPr>
        <w:t>Airtable</w:t>
      </w:r>
      <w:proofErr w:type="spellEnd"/>
      <w:r w:rsidRPr="00807F04">
        <w:rPr>
          <w:rFonts w:ascii="Times New Roman" w:eastAsia="Times New Roman" w:hAnsi="Times New Roman" w:cs="Times New Roman"/>
          <w:color w:val="auto"/>
          <w:lang w:val="en-ZA" w:eastAsia="en-ZA"/>
        </w:rPr>
        <w:t xml:space="preserve"> Form, etc.)</w:t>
      </w:r>
    </w:p>
    <w:p w14:paraId="483FA649" w14:textId="77777777" w:rsidR="00807F04" w:rsidRPr="00807F04" w:rsidRDefault="00807F04" w:rsidP="00807F04">
      <w:p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</w:pPr>
      <w:r w:rsidRPr="00807F0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  <w:t>Training Manual</w:t>
      </w:r>
    </w:p>
    <w:p w14:paraId="4CDB1D74" w14:textId="77777777" w:rsidR="00807F04" w:rsidRPr="00807F04" w:rsidRDefault="00807F04" w:rsidP="00807F04">
      <w:pP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ZA" w:eastAsia="en-ZA"/>
        </w:rPr>
      </w:pPr>
      <w:r w:rsidRPr="00807F0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val="en-ZA" w:eastAsia="en-ZA"/>
        </w:rPr>
        <w:t>Lesson 1</w:t>
      </w:r>
    </w:p>
    <w:p w14:paraId="0D05CA4E" w14:textId="77777777" w:rsidR="00807F04" w:rsidRP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  <w:r w:rsidRPr="00807F04">
        <w:rPr>
          <w:rFonts w:ascii="Times New Roman" w:eastAsia="Times New Roman" w:hAnsi="Times New Roman" w:cs="Times New Roman"/>
          <w:color w:val="auto"/>
          <w:lang w:val="en-ZA" w:eastAsia="en-ZA"/>
        </w:rPr>
        <w:t>Include steps, overview, video, presentation. etc. to teach your audience about their first lesson.</w:t>
      </w:r>
    </w:p>
    <w:p w14:paraId="322EB9AD" w14:textId="77777777" w:rsidR="00807F04" w:rsidRPr="00807F04" w:rsidRDefault="00807F04" w:rsidP="00807F04">
      <w:p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</w:pPr>
      <w:r w:rsidRPr="00807F0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  <w:t>Lesson 2</w:t>
      </w:r>
    </w:p>
    <w:p w14:paraId="4595E32F" w14:textId="77777777" w:rsidR="00807F04" w:rsidRP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  <w:r w:rsidRPr="00807F04">
        <w:rPr>
          <w:rFonts w:ascii="Times New Roman" w:eastAsia="Times New Roman" w:hAnsi="Times New Roman" w:cs="Times New Roman"/>
          <w:color w:val="auto"/>
          <w:lang w:val="en-ZA" w:eastAsia="en-ZA"/>
        </w:rPr>
        <w:t>Add any weblink on a blank line and Bit will automatically render your weblink in the best way.</w:t>
      </w:r>
    </w:p>
    <w:p w14:paraId="22396AE7" w14:textId="77777777" w:rsidR="00807F04" w:rsidRPr="00807F04" w:rsidRDefault="00807F04" w:rsidP="00807F04">
      <w:p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</w:pPr>
      <w:r w:rsidRPr="00807F0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  <w:t>Assessment</w:t>
      </w:r>
    </w:p>
    <w:p w14:paraId="0FC6D7D1" w14:textId="77777777" w:rsidR="00807F04" w:rsidRP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  <w:r w:rsidRPr="00807F04">
        <w:rPr>
          <w:rFonts w:ascii="Times New Roman" w:eastAsia="Times New Roman" w:hAnsi="Times New Roman" w:cs="Times New Roman"/>
          <w:color w:val="auto"/>
          <w:lang w:val="en-ZA" w:eastAsia="en-ZA"/>
        </w:rPr>
        <w:t>Include a survey for feedback or a quiz to ask questions and see if your audience learned what they needed to.</w:t>
      </w:r>
    </w:p>
    <w:p w14:paraId="5A5233BB" w14:textId="77777777" w:rsidR="00807F04" w:rsidRPr="00807F04" w:rsidRDefault="00807F04" w:rsidP="00807F04">
      <w:p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</w:pPr>
      <w:r w:rsidRPr="00807F0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en-ZA" w:eastAsia="en-ZA"/>
        </w:rPr>
        <w:t>Additional Resources</w:t>
      </w:r>
    </w:p>
    <w:p w14:paraId="1E977FBA" w14:textId="77777777" w:rsidR="00807F04" w:rsidRPr="00807F04" w:rsidRDefault="00807F04" w:rsidP="00807F04">
      <w:pPr>
        <w:rPr>
          <w:rFonts w:ascii="Times New Roman" w:eastAsia="Times New Roman" w:hAnsi="Times New Roman" w:cs="Times New Roman"/>
          <w:color w:val="auto"/>
          <w:lang w:val="en-ZA" w:eastAsia="en-ZA"/>
        </w:rPr>
      </w:pPr>
      <w:r w:rsidRPr="00807F04">
        <w:rPr>
          <w:rFonts w:ascii="Times New Roman" w:eastAsia="Times New Roman" w:hAnsi="Times New Roman" w:cs="Times New Roman"/>
          <w:color w:val="auto"/>
          <w:lang w:val="en-ZA" w:eastAsia="en-ZA"/>
        </w:rPr>
        <w:lastRenderedPageBreak/>
        <w:t>Add any additional resources to help your audience continue to learn.</w:t>
      </w:r>
    </w:p>
    <w:p w14:paraId="3DC5EBBD" w14:textId="7655B8DD" w:rsidR="00FD11B9" w:rsidRDefault="00FD11B9" w:rsidP="00807F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7F04" w14:paraId="1BE33E4C" w14:textId="77777777" w:rsidTr="00807F04">
        <w:tc>
          <w:tcPr>
            <w:tcW w:w="3116" w:type="dxa"/>
          </w:tcPr>
          <w:p w14:paraId="4D78CA06" w14:textId="7A8F3292" w:rsidR="00807F04" w:rsidRDefault="00807F04" w:rsidP="00807F04">
            <w:proofErr w:type="spellStart"/>
            <w:r>
              <w:t>nfdgfbgbgdd</w:t>
            </w:r>
            <w:proofErr w:type="spellEnd"/>
          </w:p>
        </w:tc>
        <w:tc>
          <w:tcPr>
            <w:tcW w:w="3117" w:type="dxa"/>
          </w:tcPr>
          <w:p w14:paraId="2DEB1AD4" w14:textId="77777777" w:rsidR="00807F04" w:rsidRDefault="00807F04" w:rsidP="00807F04"/>
        </w:tc>
        <w:tc>
          <w:tcPr>
            <w:tcW w:w="3117" w:type="dxa"/>
          </w:tcPr>
          <w:p w14:paraId="2F70F7E8" w14:textId="77777777" w:rsidR="00807F04" w:rsidRDefault="00807F04" w:rsidP="00807F04"/>
        </w:tc>
      </w:tr>
      <w:tr w:rsidR="00807F04" w14:paraId="34413BDA" w14:textId="77777777" w:rsidTr="00807F04">
        <w:tc>
          <w:tcPr>
            <w:tcW w:w="3116" w:type="dxa"/>
          </w:tcPr>
          <w:p w14:paraId="77D9BA3B" w14:textId="77777777" w:rsidR="00807F04" w:rsidRDefault="00807F04" w:rsidP="00807F04"/>
        </w:tc>
        <w:tc>
          <w:tcPr>
            <w:tcW w:w="3117" w:type="dxa"/>
          </w:tcPr>
          <w:p w14:paraId="76CA545A" w14:textId="5DCD0AA9" w:rsidR="00807F04" w:rsidRDefault="00807F04" w:rsidP="00807F04">
            <w:proofErr w:type="spellStart"/>
            <w:r>
              <w:t>fbfbfbfbf</w:t>
            </w:r>
            <w:proofErr w:type="spellEnd"/>
          </w:p>
        </w:tc>
        <w:tc>
          <w:tcPr>
            <w:tcW w:w="3117" w:type="dxa"/>
          </w:tcPr>
          <w:p w14:paraId="4B1308B1" w14:textId="77777777" w:rsidR="00807F04" w:rsidRDefault="00807F04" w:rsidP="00807F04"/>
        </w:tc>
      </w:tr>
      <w:tr w:rsidR="00807F04" w14:paraId="451CB793" w14:textId="77777777" w:rsidTr="00807F04">
        <w:tc>
          <w:tcPr>
            <w:tcW w:w="3116" w:type="dxa"/>
          </w:tcPr>
          <w:p w14:paraId="45A1F3F6" w14:textId="7F6372FE" w:rsidR="00807F04" w:rsidRDefault="00807F04" w:rsidP="00807F04">
            <w:proofErr w:type="spellStart"/>
            <w:r>
              <w:t>Dfbdf</w:t>
            </w:r>
            <w:proofErr w:type="spellEnd"/>
            <w:r>
              <w:t xml:space="preserve"> </w:t>
            </w:r>
            <w:proofErr w:type="spellStart"/>
            <w:r>
              <w:t>bfdbb</w:t>
            </w:r>
            <w:proofErr w:type="spellEnd"/>
          </w:p>
        </w:tc>
        <w:tc>
          <w:tcPr>
            <w:tcW w:w="3117" w:type="dxa"/>
          </w:tcPr>
          <w:p w14:paraId="7118EF11" w14:textId="77777777" w:rsidR="00807F04" w:rsidRDefault="00807F04" w:rsidP="00807F04"/>
        </w:tc>
        <w:tc>
          <w:tcPr>
            <w:tcW w:w="3117" w:type="dxa"/>
          </w:tcPr>
          <w:p w14:paraId="6498630C" w14:textId="77777777" w:rsidR="00807F04" w:rsidRDefault="00807F04" w:rsidP="00807F04"/>
        </w:tc>
      </w:tr>
      <w:tr w:rsidR="00807F04" w14:paraId="34FB2C18" w14:textId="77777777" w:rsidTr="00807F04">
        <w:tc>
          <w:tcPr>
            <w:tcW w:w="3116" w:type="dxa"/>
          </w:tcPr>
          <w:p w14:paraId="79BB51AC" w14:textId="77777777" w:rsidR="00807F04" w:rsidRDefault="00807F04" w:rsidP="00807F04"/>
        </w:tc>
        <w:tc>
          <w:tcPr>
            <w:tcW w:w="3117" w:type="dxa"/>
          </w:tcPr>
          <w:p w14:paraId="22393A6F" w14:textId="77777777" w:rsidR="00807F04" w:rsidRDefault="00807F04" w:rsidP="00807F04"/>
        </w:tc>
        <w:tc>
          <w:tcPr>
            <w:tcW w:w="3117" w:type="dxa"/>
          </w:tcPr>
          <w:p w14:paraId="08836D0C" w14:textId="404F1BF3" w:rsidR="00807F04" w:rsidRDefault="00807F04" w:rsidP="00807F04">
            <w:proofErr w:type="spellStart"/>
            <w:r>
              <w:t>bfdfdbfbf</w:t>
            </w:r>
            <w:proofErr w:type="spellEnd"/>
          </w:p>
        </w:tc>
      </w:tr>
      <w:tr w:rsidR="00807F04" w14:paraId="2589E53E" w14:textId="77777777" w:rsidTr="00807F04">
        <w:tc>
          <w:tcPr>
            <w:tcW w:w="3116" w:type="dxa"/>
          </w:tcPr>
          <w:p w14:paraId="22D75A2E" w14:textId="77777777" w:rsidR="00807F04" w:rsidRDefault="00807F04" w:rsidP="00807F04"/>
        </w:tc>
        <w:tc>
          <w:tcPr>
            <w:tcW w:w="3117" w:type="dxa"/>
          </w:tcPr>
          <w:p w14:paraId="3AAB58CC" w14:textId="5DE6F477" w:rsidR="00807F04" w:rsidRDefault="00807F04" w:rsidP="00807F04">
            <w:proofErr w:type="spellStart"/>
            <w:r>
              <w:t>dfbdfbdb</w:t>
            </w:r>
            <w:proofErr w:type="spellEnd"/>
          </w:p>
        </w:tc>
        <w:tc>
          <w:tcPr>
            <w:tcW w:w="3117" w:type="dxa"/>
          </w:tcPr>
          <w:p w14:paraId="5A7A6BE4" w14:textId="77777777" w:rsidR="00807F04" w:rsidRDefault="00807F04" w:rsidP="00807F04"/>
        </w:tc>
      </w:tr>
      <w:tr w:rsidR="00807F04" w14:paraId="1E92A50E" w14:textId="77777777" w:rsidTr="00807F04">
        <w:tc>
          <w:tcPr>
            <w:tcW w:w="3116" w:type="dxa"/>
          </w:tcPr>
          <w:p w14:paraId="362C4614" w14:textId="77777777" w:rsidR="00807F04" w:rsidRDefault="00807F04" w:rsidP="00807F04"/>
        </w:tc>
        <w:tc>
          <w:tcPr>
            <w:tcW w:w="3117" w:type="dxa"/>
          </w:tcPr>
          <w:p w14:paraId="5B893CD7" w14:textId="7D1B0CB6" w:rsidR="00807F04" w:rsidRDefault="00807F04" w:rsidP="00807F04">
            <w:proofErr w:type="spellStart"/>
            <w:r>
              <w:t>bfbdfbf</w:t>
            </w:r>
            <w:proofErr w:type="spellEnd"/>
          </w:p>
        </w:tc>
        <w:tc>
          <w:tcPr>
            <w:tcW w:w="3117" w:type="dxa"/>
          </w:tcPr>
          <w:p w14:paraId="3AEFDA33" w14:textId="77777777" w:rsidR="00807F04" w:rsidRDefault="00807F04" w:rsidP="00807F04"/>
        </w:tc>
      </w:tr>
      <w:tr w:rsidR="00807F04" w14:paraId="3CF2D477" w14:textId="77777777" w:rsidTr="00807F04">
        <w:tc>
          <w:tcPr>
            <w:tcW w:w="3116" w:type="dxa"/>
          </w:tcPr>
          <w:p w14:paraId="7AD2CB58" w14:textId="77777777" w:rsidR="00807F04" w:rsidRDefault="00807F04" w:rsidP="00807F04"/>
        </w:tc>
        <w:tc>
          <w:tcPr>
            <w:tcW w:w="3117" w:type="dxa"/>
          </w:tcPr>
          <w:p w14:paraId="03CFF731" w14:textId="77777777" w:rsidR="00807F04" w:rsidRDefault="00807F04" w:rsidP="00807F04"/>
        </w:tc>
        <w:tc>
          <w:tcPr>
            <w:tcW w:w="3117" w:type="dxa"/>
          </w:tcPr>
          <w:p w14:paraId="5C4ACEF8" w14:textId="741342A2" w:rsidR="00807F04" w:rsidRDefault="00807F04" w:rsidP="00807F04">
            <w:proofErr w:type="spellStart"/>
            <w:r>
              <w:t>bfbbdfb</w:t>
            </w:r>
            <w:proofErr w:type="spellEnd"/>
          </w:p>
        </w:tc>
      </w:tr>
      <w:tr w:rsidR="00807F04" w14:paraId="51C9F9E2" w14:textId="77777777" w:rsidTr="00807F04">
        <w:tc>
          <w:tcPr>
            <w:tcW w:w="3116" w:type="dxa"/>
          </w:tcPr>
          <w:p w14:paraId="4ACDA0F0" w14:textId="77777777" w:rsidR="00807F04" w:rsidRDefault="00807F04" w:rsidP="00807F04"/>
        </w:tc>
        <w:tc>
          <w:tcPr>
            <w:tcW w:w="3117" w:type="dxa"/>
          </w:tcPr>
          <w:p w14:paraId="4DA3EA82" w14:textId="77777777" w:rsidR="00807F04" w:rsidRDefault="00807F04" w:rsidP="00807F04"/>
        </w:tc>
        <w:tc>
          <w:tcPr>
            <w:tcW w:w="3117" w:type="dxa"/>
          </w:tcPr>
          <w:p w14:paraId="24685678" w14:textId="77777777" w:rsidR="00807F04" w:rsidRDefault="00807F04" w:rsidP="00807F04"/>
        </w:tc>
      </w:tr>
    </w:tbl>
    <w:p w14:paraId="51A1F5AA" w14:textId="443CCA8E" w:rsidR="00807F04" w:rsidRDefault="00807F04" w:rsidP="00807F04"/>
    <w:p w14:paraId="6B338CA4" w14:textId="33A74E5D" w:rsidR="00807F04" w:rsidRDefault="00807F04" w:rsidP="00807F04"/>
    <w:p w14:paraId="34761715" w14:textId="77777777" w:rsidR="00807F04" w:rsidRPr="005221F4" w:rsidRDefault="00807F04" w:rsidP="00807F04"/>
    <w:sectPr w:rsidR="00807F04" w:rsidRPr="005221F4" w:rsidSect="009D25D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2275" w:right="1296" w:bottom="1411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39CB7" w14:textId="77777777" w:rsidR="00C10A44" w:rsidRDefault="00C10A44">
      <w:pPr>
        <w:spacing w:after="0"/>
      </w:pPr>
      <w:r>
        <w:separator/>
      </w:r>
    </w:p>
    <w:p w14:paraId="7BFFC5CF" w14:textId="77777777" w:rsidR="00C10A44" w:rsidRDefault="00C10A44"/>
  </w:endnote>
  <w:endnote w:type="continuationSeparator" w:id="0">
    <w:p w14:paraId="2D7CA634" w14:textId="77777777" w:rsidR="00C10A44" w:rsidRDefault="00C10A44">
      <w:pPr>
        <w:spacing w:after="0"/>
      </w:pPr>
      <w:r>
        <w:continuationSeparator/>
      </w:r>
    </w:p>
    <w:p w14:paraId="2200EEC3" w14:textId="77777777" w:rsidR="00C10A44" w:rsidRDefault="00C10A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2578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FE6B2B1" w14:textId="77777777" w:rsidR="0067673F" w:rsidRDefault="0067673F">
            <w:pPr>
              <w:pStyle w:val="Footer"/>
              <w:jc w:val="right"/>
            </w:pPr>
            <w:r w:rsidRPr="0067673F">
              <w:rPr>
                <w:rFonts w:ascii="Yu Gothic UI Semibold" w:eastAsia="Yu Gothic UI Semibold" w:hAnsi="Yu Gothic UI Semibold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72575" behindDoc="1" locked="0" layoutInCell="1" allowOverlap="1" wp14:anchorId="69A2C4B6" wp14:editId="2461698A">
                      <wp:simplePos x="0" y="0"/>
                      <wp:positionH relativeFrom="page">
                        <wp:align>right</wp:align>
                      </wp:positionH>
                      <wp:positionV relativeFrom="page">
                        <wp:posOffset>8560435</wp:posOffset>
                      </wp:positionV>
                      <wp:extent cx="7766462" cy="2766950"/>
                      <wp:effectExtent l="0" t="0" r="6350" b="0"/>
                      <wp:wrapNone/>
                      <wp:docPr id="19" name="Group 19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6462" cy="2766950"/>
                                <a:chOff x="411" y="31259"/>
                                <a:chExt cx="7714379" cy="2811781"/>
                              </a:xfrm>
                              <a:gradFill flip="none" rotWithShape="1">
                                <a:gsLst>
                                  <a:gs pos="0">
                                    <a:srgbClr val="FF9900"/>
                                  </a:gs>
                                  <a:gs pos="74000">
                                    <a:srgbClr val="FF6600"/>
                                  </a:gs>
                                  <a:gs pos="83000">
                                    <a:srgbClr val="FF6600"/>
                                  </a:gs>
                                  <a:gs pos="100000">
                                    <a:srgbClr val="003548"/>
                                  </a:gs>
                                </a:gsLst>
                                <a:lin ang="5400000" scaled="1"/>
                                <a:tileRect/>
                              </a:gradFill>
                            </wpg:grpSpPr>
                            <wps:wsp>
                              <wps:cNvPr id="20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50895" y="31259"/>
                                  <a:ext cx="5763895" cy="2811781"/>
                                </a:xfrm>
                                <a:custGeom>
                                  <a:avLst/>
                                  <a:gdLst>
                                    <a:gd name="T0" fmla="*/ 456 w 1917"/>
                                    <a:gd name="T1" fmla="*/ 966 h 966"/>
                                    <a:gd name="T2" fmla="*/ 1917 w 1917"/>
                                    <a:gd name="T3" fmla="*/ 966 h 966"/>
                                    <a:gd name="T4" fmla="*/ 1917 w 1917"/>
                                    <a:gd name="T5" fmla="*/ 0 h 966"/>
                                    <a:gd name="T6" fmla="*/ 39 w 1917"/>
                                    <a:gd name="T7" fmla="*/ 537 h 966"/>
                                    <a:gd name="T8" fmla="*/ 0 w 1917"/>
                                    <a:gd name="T9" fmla="*/ 634 h 966"/>
                                    <a:gd name="T10" fmla="*/ 467 w 1917"/>
                                    <a:gd name="T11" fmla="*/ 890 h 966"/>
                                    <a:gd name="T12" fmla="*/ 456 w 1917"/>
                                    <a:gd name="T13" fmla="*/ 966 h 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917" h="966">
                                      <a:moveTo>
                                        <a:pt x="456" y="966"/>
                                      </a:moveTo>
                                      <a:cubicBezTo>
                                        <a:pt x="1917" y="966"/>
                                        <a:pt x="1917" y="966"/>
                                        <a:pt x="1917" y="966"/>
                                      </a:cubicBezTo>
                                      <a:cubicBezTo>
                                        <a:pt x="1917" y="0"/>
                                        <a:pt x="1917" y="0"/>
                                        <a:pt x="1917" y="0"/>
                                      </a:cubicBezTo>
                                      <a:cubicBezTo>
                                        <a:pt x="763" y="68"/>
                                        <a:pt x="39" y="537"/>
                                        <a:pt x="39" y="537"/>
                                      </a:cubicBezTo>
                                      <a:cubicBezTo>
                                        <a:pt x="25" y="568"/>
                                        <a:pt x="12" y="600"/>
                                        <a:pt x="0" y="634"/>
                                      </a:cubicBezTo>
                                      <a:cubicBezTo>
                                        <a:pt x="159" y="711"/>
                                        <a:pt x="316" y="796"/>
                                        <a:pt x="467" y="890"/>
                                      </a:cubicBezTo>
                                      <a:cubicBezTo>
                                        <a:pt x="467" y="890"/>
                                        <a:pt x="463" y="917"/>
                                        <a:pt x="456" y="9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FF9900"/>
                                    </a:gs>
                                    <a:gs pos="67000">
                                      <a:srgbClr val="FF6600"/>
                                    </a:gs>
                                    <a:gs pos="100000">
                                      <a:srgbClr val="FF6600"/>
                                    </a:gs>
                                    <a:gs pos="100000">
                                      <a:srgbClr val="003548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21212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C868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DAFDFF4" w14:textId="77777777" w:rsidR="0067673F" w:rsidRDefault="0067673F" w:rsidP="0067673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" y="1068507"/>
                                  <a:ext cx="2008505" cy="1766569"/>
                                </a:xfrm>
                                <a:custGeom>
                                  <a:avLst/>
                                  <a:gdLst>
                                    <a:gd name="T0" fmla="*/ 668 w 668"/>
                                    <a:gd name="T1" fmla="*/ 275 h 607"/>
                                    <a:gd name="T2" fmla="*/ 0 w 668"/>
                                    <a:gd name="T3" fmla="*/ 0 h 607"/>
                                    <a:gd name="T4" fmla="*/ 0 w 668"/>
                                    <a:gd name="T5" fmla="*/ 607 h 607"/>
                                    <a:gd name="T6" fmla="*/ 576 w 668"/>
                                    <a:gd name="T7" fmla="*/ 607 h 607"/>
                                    <a:gd name="T8" fmla="*/ 668 w 668"/>
                                    <a:gd name="T9" fmla="*/ 275 h 6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68" h="607">
                                      <a:moveTo>
                                        <a:pt x="668" y="275"/>
                                      </a:moveTo>
                                      <a:cubicBezTo>
                                        <a:pt x="447" y="168"/>
                                        <a:pt x="221" y="77"/>
                                        <a:pt x="0" y="0"/>
                                      </a:cubicBezTo>
                                      <a:cubicBezTo>
                                        <a:pt x="0" y="607"/>
                                        <a:pt x="0" y="607"/>
                                        <a:pt x="0" y="607"/>
                                      </a:cubicBezTo>
                                      <a:cubicBezTo>
                                        <a:pt x="576" y="607"/>
                                        <a:pt x="576" y="607"/>
                                        <a:pt x="576" y="607"/>
                                      </a:cubicBezTo>
                                      <a:cubicBezTo>
                                        <a:pt x="600" y="490"/>
                                        <a:pt x="631" y="377"/>
                                        <a:pt x="668" y="27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chemeClr val="accent2">
                                        <a:lumMod val="50000"/>
                                      </a:schemeClr>
                                    </a:gs>
                                    <a:gs pos="74000">
                                      <a:srgbClr val="003366"/>
                                    </a:gs>
                                    <a:gs pos="83000">
                                      <a:srgbClr val="003366"/>
                                    </a:gs>
                                    <a:gs pos="100000">
                                      <a:srgbClr val="003366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21212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C868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74286" y="1832642"/>
                                  <a:ext cx="1749919" cy="1002435"/>
                                </a:xfrm>
                                <a:custGeom>
                                  <a:avLst/>
                                  <a:gdLst>
                                    <a:gd name="T0" fmla="*/ 548 w 559"/>
                                    <a:gd name="T1" fmla="*/ 332 h 332"/>
                                    <a:gd name="T2" fmla="*/ 559 w 559"/>
                                    <a:gd name="T3" fmla="*/ 256 h 332"/>
                                    <a:gd name="T4" fmla="*/ 92 w 559"/>
                                    <a:gd name="T5" fmla="*/ 0 h 332"/>
                                    <a:gd name="T6" fmla="*/ 0 w 559"/>
                                    <a:gd name="T7" fmla="*/ 332 h 332"/>
                                    <a:gd name="T8" fmla="*/ 548 w 559"/>
                                    <a:gd name="T9" fmla="*/ 332 h 3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59" h="332">
                                      <a:moveTo>
                                        <a:pt x="548" y="332"/>
                                      </a:moveTo>
                                      <a:cubicBezTo>
                                        <a:pt x="555" y="283"/>
                                        <a:pt x="559" y="256"/>
                                        <a:pt x="559" y="256"/>
                                      </a:cubicBezTo>
                                      <a:cubicBezTo>
                                        <a:pt x="408" y="162"/>
                                        <a:pt x="251" y="77"/>
                                        <a:pt x="92" y="0"/>
                                      </a:cubicBezTo>
                                      <a:cubicBezTo>
                                        <a:pt x="55" y="102"/>
                                        <a:pt x="24" y="215"/>
                                        <a:pt x="0" y="332"/>
                                      </a:cubicBezTo>
                                      <a:lnTo>
                                        <a:pt x="548" y="33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chemeClr val="accent2">
                                        <a:lumMod val="50000"/>
                                      </a:schemeClr>
                                    </a:gs>
                                    <a:gs pos="74000">
                                      <a:srgbClr val="003366"/>
                                    </a:gs>
                                    <a:gs pos="83000">
                                      <a:srgbClr val="003366"/>
                                    </a:gs>
                                    <a:gs pos="100000">
                                      <a:srgbClr val="003366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21212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C868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A2C4B6" id="Group 19" o:spid="_x0000_s1026" style="position:absolute;left:0;text-align:left;margin-left:560.35pt;margin-top:674.05pt;width:611.55pt;height:217.85pt;z-index:-251643905;mso-position-horizontal:right;mso-position-horizontal-relative:page;mso-position-vertical-relative:page;mso-height-relative:margin" coordorigin="4,312" coordsize="77143,28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">
                      <v:shape id="Freeform 8" o:spid="_x0000_s1027" style="position:absolute;left:19508;top:312;width:57639;height:28118;visibility:visible;mso-wrap-style:square;v-text-anchor:top" coordsize="1917,9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" adj="-11796480,,5400" path="m456,966v1461,,1461,,1461,c1917,,1917,,1917,,763,68,39,537,39,537,25,568,12,600,,634v159,77,316,162,467,256c467,890,463,917,456,966xe" fillcolor="#f90" stroked="f" strokecolor="#212120">
                        <v:fill color2="#003548" colors="0 #f90;43909f #f60;1 #f60;1 #003548" focus="100%" type="gradient"/>
                        <v:stroke joinstyle="round"/>
                        <v:shadow color="#8c8682"/>
                        <v:formulas/>
                        <v:path arrowok="t" o:connecttype="custom" o:connectlocs="1371067,2811781;5763895,2811781;5763895,0;117262,1563071;0,1845413;1404141,2590564;1371067,2811781" o:connectangles="0,0,0,0,0,0,0" textboxrect="0,0,1917,966"/>
                        <v:textbox>
                          <w:txbxContent>
                            <w:p w14:paraId="3DAFDFF4" w14:textId="77777777" w:rsidR="0067673F" w:rsidRDefault="0067673F" w:rsidP="0067673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Freeform 9" o:spid="_x0000_s1028" style="position:absolute;left:4;top:10685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" path="m668,275c447,168,221,77,,,,607,,607,,607v576,,576,,576,c600,490,631,377,668,275xe" fillcolor="#004d6a [1605]" stroked="f" strokecolor="#212120">
                        <v:fill color2="#036" colors="0 #004e6a;48497f #036;54395f #036;1 #036" focus="100%" type="gradient"/>
                        <v:shadow color="#8c8682"/>
                        <v:path arrowok="t" o:connecttype="custom" o:connectlocs="2008505,800340;0,0;0,1766569;1731885,1766569;2008505,800340" o:connectangles="0,0,0,0,0"/>
                      </v:shape>
                      <v:shape id="Freeform 10" o:spid="_x0000_s1029" style="position:absolute;left:16742;top:18326;width:17500;height:10024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" path="m548,332v7,-49,11,-76,11,-76c408,162,251,77,92,,55,102,24,215,,332r548,xe" fillcolor="#004d6a [1605]" stroked="f" strokecolor="#212120">
                        <v:fill color2="#036" colors="0 #004e6a;48497f #036;54395f #036;1 #036" focus="100%" type="gradient"/>
                        <v:shadow color="#8c8682"/>
                        <v:path arrowok="t" o:connecttype="custom" o:connectlocs="1715484,1002435;1749919,772962;288001,0;0,1002435;1715484,1002435" o:connectangles="0,0,0,0,0"/>
                      </v:shape>
                      <w10:wrap anchorx="page" anchory="page"/>
                    </v:group>
                  </w:pict>
                </mc:Fallback>
              </mc:AlternateContent>
            </w:r>
            <w:r w:rsidRPr="0067673F">
              <w:rPr>
                <w:rFonts w:ascii="Yu Gothic UI Semibold" w:eastAsia="Yu Gothic UI Semibold" w:hAnsi="Yu Gothic UI Semibold"/>
              </w:rPr>
              <w:t xml:space="preserve">Page </w:t>
            </w:r>
            <w:r w:rsidRPr="0067673F">
              <w:rPr>
                <w:rFonts w:ascii="Yu Gothic UI Semibold" w:eastAsia="Yu Gothic UI Semibold" w:hAnsi="Yu Gothic UI Semibold"/>
                <w:b/>
                <w:bCs/>
                <w:sz w:val="24"/>
              </w:rPr>
              <w:fldChar w:fldCharType="begin"/>
            </w:r>
            <w:r w:rsidRPr="0067673F">
              <w:rPr>
                <w:rFonts w:ascii="Yu Gothic UI Semibold" w:eastAsia="Yu Gothic UI Semibold" w:hAnsi="Yu Gothic UI Semibold"/>
                <w:b/>
                <w:bCs/>
              </w:rPr>
              <w:instrText xml:space="preserve"> PAGE </w:instrText>
            </w:r>
            <w:r w:rsidRPr="0067673F">
              <w:rPr>
                <w:rFonts w:ascii="Yu Gothic UI Semibold" w:eastAsia="Yu Gothic UI Semibold" w:hAnsi="Yu Gothic UI Semibold"/>
                <w:b/>
                <w:bCs/>
                <w:sz w:val="24"/>
              </w:rPr>
              <w:fldChar w:fldCharType="separate"/>
            </w:r>
            <w:r w:rsidRPr="0067673F">
              <w:rPr>
                <w:rFonts w:ascii="Yu Gothic UI Semibold" w:eastAsia="Yu Gothic UI Semibold" w:hAnsi="Yu Gothic UI Semibold"/>
                <w:b/>
                <w:bCs/>
                <w:noProof/>
              </w:rPr>
              <w:t>2</w:t>
            </w:r>
            <w:r w:rsidRPr="0067673F">
              <w:rPr>
                <w:rFonts w:ascii="Yu Gothic UI Semibold" w:eastAsia="Yu Gothic UI Semibold" w:hAnsi="Yu Gothic UI Semibold"/>
                <w:b/>
                <w:bCs/>
                <w:sz w:val="24"/>
              </w:rPr>
              <w:fldChar w:fldCharType="end"/>
            </w:r>
            <w:r w:rsidRPr="0067673F">
              <w:rPr>
                <w:rFonts w:ascii="Yu Gothic UI Semibold" w:eastAsia="Yu Gothic UI Semibold" w:hAnsi="Yu Gothic UI Semibold"/>
              </w:rPr>
              <w:t xml:space="preserve"> of </w:t>
            </w:r>
            <w:r w:rsidRPr="0067673F">
              <w:rPr>
                <w:rFonts w:ascii="Yu Gothic UI Semibold" w:eastAsia="Yu Gothic UI Semibold" w:hAnsi="Yu Gothic UI Semibold"/>
                <w:b/>
                <w:bCs/>
                <w:sz w:val="24"/>
              </w:rPr>
              <w:fldChar w:fldCharType="begin"/>
            </w:r>
            <w:r w:rsidRPr="0067673F">
              <w:rPr>
                <w:rFonts w:ascii="Yu Gothic UI Semibold" w:eastAsia="Yu Gothic UI Semibold" w:hAnsi="Yu Gothic UI Semibold"/>
                <w:b/>
                <w:bCs/>
              </w:rPr>
              <w:instrText xml:space="preserve"> NUMPAGES  </w:instrText>
            </w:r>
            <w:r w:rsidRPr="0067673F">
              <w:rPr>
                <w:rFonts w:ascii="Yu Gothic UI Semibold" w:eastAsia="Yu Gothic UI Semibold" w:hAnsi="Yu Gothic UI Semibold"/>
                <w:b/>
                <w:bCs/>
                <w:sz w:val="24"/>
              </w:rPr>
              <w:fldChar w:fldCharType="separate"/>
            </w:r>
            <w:r w:rsidRPr="0067673F">
              <w:rPr>
                <w:rFonts w:ascii="Yu Gothic UI Semibold" w:eastAsia="Yu Gothic UI Semibold" w:hAnsi="Yu Gothic UI Semibold"/>
                <w:b/>
                <w:bCs/>
                <w:noProof/>
              </w:rPr>
              <w:t>2</w:t>
            </w:r>
            <w:r w:rsidRPr="0067673F">
              <w:rPr>
                <w:rFonts w:ascii="Yu Gothic UI Semibold" w:eastAsia="Yu Gothic UI Semibold" w:hAnsi="Yu Gothic UI Semibold"/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10621741" w14:textId="39D332F5" w:rsidR="00E63A04" w:rsidRDefault="00FF6EE1" w:rsidP="008C3628">
    <w:pPr>
      <w:pStyle w:val="Footer"/>
      <w:jc w:val="right"/>
      <w:rPr>
        <w:rFonts w:ascii="Yu Gothic UI Semibold" w:eastAsia="Yu Gothic UI Semibold" w:hAnsi="Yu Gothic UI Semibold"/>
      </w:rPr>
    </w:pPr>
    <w:r>
      <w:rPr>
        <w:rFonts w:ascii="Yu Gothic UI Semibold" w:eastAsia="Yu Gothic UI Semibold" w:hAnsi="Yu Gothic UI Semibold"/>
      </w:rPr>
      <w:t xml:space="preserve">18 </w:t>
    </w:r>
    <w:r w:rsidR="008C3628">
      <w:rPr>
        <w:rFonts w:ascii="Yu Gothic UI Semibold" w:eastAsia="Yu Gothic UI Semibold" w:hAnsi="Yu Gothic UI Semibold"/>
      </w:rPr>
      <w:t>October 2021</w:t>
    </w:r>
  </w:p>
  <w:p w14:paraId="7530ABFE" w14:textId="477CB72C" w:rsidR="00FF6EE1" w:rsidRPr="009D25D9" w:rsidRDefault="00FF6EE1" w:rsidP="008C3628">
    <w:pPr>
      <w:pStyle w:val="Footer"/>
      <w:jc w:val="right"/>
    </w:pPr>
    <w:r>
      <w:rPr>
        <w:rFonts w:ascii="Yu Gothic UI Semibold" w:eastAsia="Yu Gothic UI Semibold" w:hAnsi="Yu Gothic UI Semibold"/>
      </w:rPr>
      <w:t>Team 3: Deliverable 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4BAA" w14:textId="77777777" w:rsidR="009D25D9" w:rsidRPr="005221F4" w:rsidRDefault="009D25D9" w:rsidP="009D25D9">
    <w:pPr>
      <w:pStyle w:val="Footer"/>
      <w:rPr>
        <w:rFonts w:ascii="Yu Gothic Medium" w:eastAsia="Yu Gothic Medium" w:hAnsi="Yu Gothic Medium"/>
        <w:sz w:val="16"/>
        <w:szCs w:val="16"/>
      </w:rPr>
    </w:pPr>
    <w:r w:rsidRPr="005221F4">
      <w:rPr>
        <w:rFonts w:ascii="Yu Gothic Medium" w:eastAsia="Yu Gothic Medium" w:hAnsi="Yu Gothic Medium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70527" behindDoc="1" locked="0" layoutInCell="1" allowOverlap="1" wp14:anchorId="7A7481C7" wp14:editId="62A3B6FC">
              <wp:simplePos x="0" y="0"/>
              <wp:positionH relativeFrom="margin">
                <wp:align>center</wp:align>
              </wp:positionH>
              <wp:positionV relativeFrom="page">
                <wp:posOffset>7564583</wp:posOffset>
              </wp:positionV>
              <wp:extent cx="7264804" cy="2514074"/>
              <wp:effectExtent l="0" t="0" r="0" b="635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4804" cy="2514074"/>
                        <a:chOff x="12540" y="31259"/>
                        <a:chExt cx="7702250" cy="2811781"/>
                      </a:xfrm>
                      <a:gradFill flip="none" rotWithShape="1">
                        <a:gsLst>
                          <a:gs pos="0">
                            <a:srgbClr val="FF9900"/>
                          </a:gs>
                          <a:gs pos="74000">
                            <a:srgbClr val="FF6600"/>
                          </a:gs>
                          <a:gs pos="83000">
                            <a:srgbClr val="FF6600"/>
                          </a:gs>
                          <a:gs pos="100000">
                            <a:srgbClr val="003548"/>
                          </a:gs>
                        </a:gsLst>
                        <a:lin ang="5400000" scaled="1"/>
                        <a:tileRect/>
                      </a:gradFill>
                    </wpg:grpSpPr>
                    <wps:wsp>
                      <wps:cNvPr id="13" name="Freeform 8"/>
                      <wps:cNvSpPr>
                        <a:spLocks/>
                      </wps:cNvSpPr>
                      <wps:spPr bwMode="auto">
                        <a:xfrm>
                          <a:off x="1950895" y="31259"/>
                          <a:ext cx="5763895" cy="2811781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9900"/>
                            </a:gs>
                            <a:gs pos="67000">
                              <a:srgbClr val="FF6600"/>
                            </a:gs>
                            <a:gs pos="100000">
                              <a:srgbClr val="FF6600"/>
                            </a:gs>
                            <a:gs pos="100000">
                              <a:srgbClr val="00354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74000">
                              <a:srgbClr val="003366"/>
                            </a:gs>
                            <a:gs pos="83000">
                              <a:srgbClr val="003366"/>
                            </a:gs>
                            <a:gs pos="100000">
                              <a:srgbClr val="00336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74000">
                              <a:srgbClr val="003366"/>
                            </a:gs>
                            <a:gs pos="83000">
                              <a:srgbClr val="003366"/>
                            </a:gs>
                            <a:gs pos="100000">
                              <a:srgbClr val="00336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8A70A2" id="Group 3" o:spid="_x0000_s1026" style="position:absolute;margin-left:0;margin-top:595.65pt;width:572.05pt;height:197.95pt;z-index:-251645953;mso-position-horizontal:center;mso-position-horizontal-relative:margin;mso-position-vertical-relative:page;mso-height-relative:margin" coordorigin="125,312" coordsize="77022,28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">
              <v:shape id="Freeform 8" o:spid="_x0000_s1027" style="position:absolute;left:19508;top:312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" path="m456,966v1461,,1461,,1461,c1917,,1917,,1917,,763,68,39,537,39,537,25,568,12,600,,634v159,77,316,162,467,256c467,890,463,917,456,966xe" fillcolor="#f90" stroked="f" strokecolor="#212120">
                <v:fill color2="#003548" colors="0 #f90;43909f #f60;1 #f60;1 #003548" focus="100%" type="gradient"/>
                <v:shadow color="#8c8682"/>
                <v:path arrowok="t" o:connecttype="custom" o:connectlocs="1371067,2811781;5763895,2811781;5763895,0;117262,1563071;0,1845413;1404141,2590564;1371067,2811781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" path="m668,275c447,168,221,77,,,,607,,607,,607v576,,576,,576,c600,490,631,377,668,275xe" fillcolor="#004d6a [1605]" stroked="f" strokecolor="#212120">
                <v:fill color2="#036" colors="0 #004e6a;48497f #036;54395f #036;1 #036" focus="100%" type="gradient"/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" path="m548,332v7,-49,11,-76,11,-76c408,162,251,77,92,,55,102,24,215,,332r548,xe" fillcolor="#004d6a [1605]" stroked="f" strokecolor="#212120">
                <v:fill color2="#036" colors="0 #004e6a;48497f #036;54395f #036;1 #036" focus="100%" type="gradient"/>
                <v:shadow color="#8c8682"/>
                <v:path arrowok="t" o:connecttype="custom" o:connectlocs="1647769,966470;1680845,745230;276633,0;0,966470;1647769,966470" o:connectangles="0,0,0,0,0"/>
              </v:shape>
              <w10:wrap anchorx="margin" anchory="page"/>
            </v:group>
          </w:pict>
        </mc:Fallback>
      </mc:AlternateContent>
    </w:r>
    <w:r w:rsidRPr="005221F4">
      <w:rPr>
        <w:rFonts w:ascii="Yu Gothic Medium" w:eastAsia="Yu Gothic Medium" w:hAnsi="Yu Gothic Medium"/>
        <w:sz w:val="16"/>
        <w:szCs w:val="16"/>
      </w:rPr>
      <w:t>Lynnwood Rd, Hatfield, Pretoria, 0002</w:t>
    </w:r>
  </w:p>
  <w:p w14:paraId="0DF184F7" w14:textId="77777777" w:rsidR="009D25D9" w:rsidRDefault="009D25D9" w:rsidP="009D25D9">
    <w:pPr>
      <w:pStyle w:val="ContactInfo"/>
      <w:rPr>
        <w:rFonts w:ascii="Yu Gothic Medium" w:eastAsia="Yu Gothic Medium" w:hAnsi="Yu Gothic Medium"/>
        <w:sz w:val="16"/>
        <w:szCs w:val="16"/>
      </w:rPr>
    </w:pPr>
    <w:r w:rsidRPr="005221F4">
      <w:rPr>
        <w:rFonts w:ascii="Yu Gothic Medium" w:eastAsia="Yu Gothic Medium" w:hAnsi="Yu Gothic Medium"/>
        <w:sz w:val="16"/>
        <w:szCs w:val="16"/>
      </w:rPr>
      <w:t>Contact person:</w:t>
    </w:r>
    <w:r>
      <w:rPr>
        <w:rFonts w:ascii="Yu Gothic Medium" w:eastAsia="Yu Gothic Medium" w:hAnsi="Yu Gothic Medium"/>
        <w:sz w:val="16"/>
        <w:szCs w:val="16"/>
      </w:rPr>
      <w:t xml:space="preserve"> </w:t>
    </w:r>
    <w:proofErr w:type="spellStart"/>
    <w:r w:rsidRPr="005221F4">
      <w:rPr>
        <w:rFonts w:ascii="Yu Gothic Medium" w:eastAsia="Yu Gothic Medium" w:hAnsi="Yu Gothic Medium"/>
        <w:sz w:val="16"/>
        <w:szCs w:val="16"/>
      </w:rPr>
      <w:t>Simishka</w:t>
    </w:r>
    <w:proofErr w:type="spellEnd"/>
    <w:r w:rsidRPr="005221F4">
      <w:rPr>
        <w:rFonts w:ascii="Yu Gothic Medium" w:eastAsia="Yu Gothic Medium" w:hAnsi="Yu Gothic Medium"/>
        <w:sz w:val="16"/>
        <w:szCs w:val="16"/>
      </w:rPr>
      <w:t xml:space="preserve"> </w:t>
    </w:r>
    <w:proofErr w:type="spellStart"/>
    <w:r w:rsidRPr="005221F4">
      <w:rPr>
        <w:rFonts w:ascii="Yu Gothic Medium" w:eastAsia="Yu Gothic Medium" w:hAnsi="Yu Gothic Medium"/>
        <w:sz w:val="16"/>
        <w:szCs w:val="16"/>
      </w:rPr>
      <w:t>Dasupan</w:t>
    </w:r>
    <w:proofErr w:type="spellEnd"/>
    <w:r w:rsidRPr="005221F4">
      <w:rPr>
        <w:rFonts w:ascii="Yu Gothic Medium" w:eastAsia="Yu Gothic Medium" w:hAnsi="Yu Gothic Medium"/>
        <w:sz w:val="16"/>
        <w:szCs w:val="16"/>
      </w:rPr>
      <w:t xml:space="preserve"> – (081) 287 4925 </w:t>
    </w:r>
  </w:p>
  <w:p w14:paraId="0586A0CC" w14:textId="77777777" w:rsidR="009D25D9" w:rsidRPr="000B40A7" w:rsidRDefault="009D25D9" w:rsidP="009D25D9">
    <w:pPr>
      <w:pStyle w:val="ContactInfo"/>
      <w:rPr>
        <w:rFonts w:ascii="Yu Gothic Medium" w:eastAsia="Yu Gothic Medium" w:hAnsi="Yu Gothic Medium"/>
        <w:sz w:val="16"/>
        <w:szCs w:val="16"/>
      </w:rPr>
    </w:pPr>
    <w:r w:rsidRPr="000B40A7">
      <w:rPr>
        <w:rFonts w:ascii="Yu Gothic Medium" w:eastAsia="Yu Gothic Medium" w:hAnsi="Yu Gothic Medium"/>
        <w:sz w:val="16"/>
        <w:szCs w:val="20"/>
      </w:rPr>
      <w:t>https://team3-ovs.wixsite.com/ovs-team3/projects-6</w:t>
    </w:r>
  </w:p>
  <w:p w14:paraId="18D353E8" w14:textId="77777777" w:rsidR="008B0076" w:rsidRPr="009D25D9" w:rsidRDefault="008B0076" w:rsidP="009D2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320D" w14:textId="77777777" w:rsidR="00C10A44" w:rsidRDefault="00C10A44">
      <w:pPr>
        <w:spacing w:after="0"/>
      </w:pPr>
      <w:r>
        <w:separator/>
      </w:r>
    </w:p>
    <w:p w14:paraId="4974CC9A" w14:textId="77777777" w:rsidR="00C10A44" w:rsidRDefault="00C10A44"/>
  </w:footnote>
  <w:footnote w:type="continuationSeparator" w:id="0">
    <w:p w14:paraId="681AD12A" w14:textId="77777777" w:rsidR="00C10A44" w:rsidRDefault="00C10A44">
      <w:pPr>
        <w:spacing w:after="0"/>
      </w:pPr>
      <w:r>
        <w:continuationSeparator/>
      </w:r>
    </w:p>
    <w:p w14:paraId="67D71ADD" w14:textId="77777777" w:rsidR="00C10A44" w:rsidRDefault="00C10A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E633" w14:textId="77777777" w:rsidR="00E63A04" w:rsidRDefault="00CC5618" w:rsidP="00E073C9">
    <w:pPr>
      <w:pStyle w:val="Header"/>
    </w:pPr>
    <w:r>
      <w:rPr>
        <w:noProof/>
      </w:rPr>
      <w:drawing>
        <wp:anchor distT="0" distB="0" distL="114300" distR="114300" simplePos="0" relativeHeight="251666431" behindDoc="1" locked="0" layoutInCell="1" allowOverlap="1" wp14:anchorId="31F377C1" wp14:editId="6445ED05">
          <wp:simplePos x="0" y="0"/>
          <wp:positionH relativeFrom="column">
            <wp:posOffset>-375071</wp:posOffset>
          </wp:positionH>
          <wp:positionV relativeFrom="paragraph">
            <wp:posOffset>-455930</wp:posOffset>
          </wp:positionV>
          <wp:extent cx="1905000" cy="1905000"/>
          <wp:effectExtent l="0" t="0" r="0" b="0"/>
          <wp:wrapTopAndBottom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7A02" w14:textId="77777777" w:rsidR="00E62294" w:rsidRPr="00A62C23" w:rsidRDefault="009D25D9" w:rsidP="008C3628">
    <w:pPr>
      <w:pStyle w:val="Header"/>
    </w:pPr>
    <w:r>
      <w:rPr>
        <w:noProof/>
      </w:rPr>
      <w:drawing>
        <wp:anchor distT="0" distB="0" distL="114300" distR="114300" simplePos="0" relativeHeight="251668479" behindDoc="1" locked="0" layoutInCell="1" allowOverlap="1" wp14:anchorId="481A8A6E" wp14:editId="3D3D79C0">
          <wp:simplePos x="0" y="0"/>
          <wp:positionH relativeFrom="margin">
            <wp:posOffset>-376835</wp:posOffset>
          </wp:positionH>
          <wp:positionV relativeFrom="paragraph">
            <wp:posOffset>-457365</wp:posOffset>
          </wp:positionV>
          <wp:extent cx="1904400" cy="190440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4400" cy="19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148429D"/>
    <w:multiLevelType w:val="hybridMultilevel"/>
    <w:tmpl w:val="EC66AA7A"/>
    <w:lvl w:ilvl="0" w:tplc="E24AD40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F4049"/>
    <w:multiLevelType w:val="hybridMultilevel"/>
    <w:tmpl w:val="640E0180"/>
    <w:lvl w:ilvl="0" w:tplc="0C96431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04"/>
    <w:rsid w:val="000115CE"/>
    <w:rsid w:val="000828F4"/>
    <w:rsid w:val="000B40A7"/>
    <w:rsid w:val="000C41F2"/>
    <w:rsid w:val="000F51EC"/>
    <w:rsid w:val="000F7122"/>
    <w:rsid w:val="00177783"/>
    <w:rsid w:val="001B4EEF"/>
    <w:rsid w:val="001B689C"/>
    <w:rsid w:val="00200635"/>
    <w:rsid w:val="00254E0D"/>
    <w:rsid w:val="002810E3"/>
    <w:rsid w:val="00283073"/>
    <w:rsid w:val="002C562A"/>
    <w:rsid w:val="00334B25"/>
    <w:rsid w:val="00344525"/>
    <w:rsid w:val="00356101"/>
    <w:rsid w:val="0038000D"/>
    <w:rsid w:val="00385ACF"/>
    <w:rsid w:val="00422757"/>
    <w:rsid w:val="00475D96"/>
    <w:rsid w:val="00477474"/>
    <w:rsid w:val="00480B7F"/>
    <w:rsid w:val="004A1893"/>
    <w:rsid w:val="004C287B"/>
    <w:rsid w:val="004C4A44"/>
    <w:rsid w:val="004F3197"/>
    <w:rsid w:val="004F71EA"/>
    <w:rsid w:val="005125BB"/>
    <w:rsid w:val="005221F4"/>
    <w:rsid w:val="005264AB"/>
    <w:rsid w:val="00537F9C"/>
    <w:rsid w:val="00572222"/>
    <w:rsid w:val="005D3057"/>
    <w:rsid w:val="005D3DA6"/>
    <w:rsid w:val="006379BC"/>
    <w:rsid w:val="00642E91"/>
    <w:rsid w:val="0067673F"/>
    <w:rsid w:val="006C6CAD"/>
    <w:rsid w:val="00744EA9"/>
    <w:rsid w:val="00752FC4"/>
    <w:rsid w:val="00757E9C"/>
    <w:rsid w:val="007B4C91"/>
    <w:rsid w:val="007C253C"/>
    <w:rsid w:val="007D70F7"/>
    <w:rsid w:val="007F3D55"/>
    <w:rsid w:val="00807F04"/>
    <w:rsid w:val="00830C5F"/>
    <w:rsid w:val="00834A33"/>
    <w:rsid w:val="00851B43"/>
    <w:rsid w:val="00896EE1"/>
    <w:rsid w:val="008B0076"/>
    <w:rsid w:val="008C1482"/>
    <w:rsid w:val="008C2737"/>
    <w:rsid w:val="008C3628"/>
    <w:rsid w:val="008D0AA7"/>
    <w:rsid w:val="00912A0A"/>
    <w:rsid w:val="00936859"/>
    <w:rsid w:val="009425D9"/>
    <w:rsid w:val="009468D3"/>
    <w:rsid w:val="009521C2"/>
    <w:rsid w:val="0099390D"/>
    <w:rsid w:val="009A039F"/>
    <w:rsid w:val="009D25D9"/>
    <w:rsid w:val="00A15648"/>
    <w:rsid w:val="00A17117"/>
    <w:rsid w:val="00A316D3"/>
    <w:rsid w:val="00A5578C"/>
    <w:rsid w:val="00A56B78"/>
    <w:rsid w:val="00A62C23"/>
    <w:rsid w:val="00A72E1C"/>
    <w:rsid w:val="00A763AE"/>
    <w:rsid w:val="00A80431"/>
    <w:rsid w:val="00AC1A6E"/>
    <w:rsid w:val="00B63133"/>
    <w:rsid w:val="00BC0F0A"/>
    <w:rsid w:val="00BC69CE"/>
    <w:rsid w:val="00C10A44"/>
    <w:rsid w:val="00C11980"/>
    <w:rsid w:val="00C37964"/>
    <w:rsid w:val="00C948EA"/>
    <w:rsid w:val="00CB0809"/>
    <w:rsid w:val="00CB60BA"/>
    <w:rsid w:val="00CC5618"/>
    <w:rsid w:val="00D04123"/>
    <w:rsid w:val="00D06525"/>
    <w:rsid w:val="00D149F1"/>
    <w:rsid w:val="00D25607"/>
    <w:rsid w:val="00D36106"/>
    <w:rsid w:val="00D66793"/>
    <w:rsid w:val="00DC7840"/>
    <w:rsid w:val="00DD08DF"/>
    <w:rsid w:val="00E073C9"/>
    <w:rsid w:val="00E2508A"/>
    <w:rsid w:val="00E5646A"/>
    <w:rsid w:val="00E62294"/>
    <w:rsid w:val="00E63A04"/>
    <w:rsid w:val="00E64688"/>
    <w:rsid w:val="00F71D73"/>
    <w:rsid w:val="00F7204C"/>
    <w:rsid w:val="00F763B1"/>
    <w:rsid w:val="00FA402E"/>
    <w:rsid w:val="00FB49C2"/>
    <w:rsid w:val="00FD11B9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ABAB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en-US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6D3"/>
  </w:style>
  <w:style w:type="paragraph" w:styleId="Heading1">
    <w:name w:val="heading 1"/>
    <w:basedOn w:val="Normal"/>
    <w:next w:val="Normal"/>
    <w:link w:val="Heading1Char"/>
    <w:uiPriority w:val="9"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Footer">
    <w:name w:val="footer"/>
    <w:basedOn w:val="Normal"/>
    <w:link w:val="FooterCh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073C9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BD1633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22"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">
    <w:name w:val="Logo"/>
    <w:basedOn w:val="Normal"/>
    <w:link w:val="LogoChar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LogoChar">
    <w:name w:val="Logo Char"/>
    <w:basedOn w:val="DefaultParagraphFont"/>
    <w:link w:val="Log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0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001%20-%20final.dotx" TargetMode="External"/></Relationship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97E587-E97E-45D8-B33B-19069FF2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001 - final</Template>
  <TotalTime>0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2021-10-16T12:08:00Z</dcterms:created>
  <dcterms:modified xsi:type="dcterms:W3CDTF">2021-10-16T12:38:00Z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