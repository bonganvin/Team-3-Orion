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09F17C0C"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 xml:space="preserve">Orion </w:t>
      </w:r>
      <w:r w:rsidR="00FB11F3">
        <w:rPr>
          <w:rFonts w:ascii="Yu Gothic UI Semibold" w:eastAsia="Yu Gothic UI Semibold" w:hAnsi="Yu Gothic UI Semibold"/>
          <w:color w:val="002060"/>
          <w:sz w:val="72"/>
          <w:szCs w:val="72"/>
          <w:lang w:val="en-ZA" w:eastAsia="en-ZA"/>
        </w:rPr>
        <w:t>User</w:t>
      </w:r>
      <w:r w:rsidRPr="008C3628">
        <w:rPr>
          <w:rFonts w:ascii="Yu Gothic UI Semibold" w:eastAsia="Yu Gothic UI Semibold" w:hAnsi="Yu Gothic UI Semibold"/>
          <w:color w:val="002060"/>
          <w:sz w:val="72"/>
          <w:szCs w:val="72"/>
          <w:lang w:val="en-ZA" w:eastAsia="en-ZA"/>
        </w:rPr>
        <w:t xml:space="preserve"> Manual</w:t>
      </w:r>
    </w:p>
    <w:p w14:paraId="1E49D158" w14:textId="77777777" w:rsidR="00807F04" w:rsidRPr="00FB11F3" w:rsidRDefault="00807F04" w:rsidP="008C3628">
      <w:pPr>
        <w:spacing w:after="0" w:line="240" w:lineRule="auto"/>
        <w:rPr>
          <w:rFonts w:ascii="Yu Gothic UI Semibold" w:eastAsia="Yu Gothic UI Semibold" w:hAnsi="Yu Gothic UI Semibold"/>
          <w:color w:val="F28D2C" w:themeColor="accent4"/>
          <w:sz w:val="56"/>
          <w:szCs w:val="56"/>
          <w:lang w:val="en-ZA" w:eastAsia="en-ZA"/>
        </w:rPr>
      </w:pPr>
      <w:r w:rsidRPr="00FB11F3">
        <w:rPr>
          <w:rFonts w:ascii="Yu Gothic UI Semibold" w:eastAsia="Yu Gothic UI Semibold" w:hAnsi="Yu Gothic UI Semibold"/>
          <w:color w:val="F28D2C" w:themeColor="accent4"/>
          <w:sz w:val="56"/>
          <w:szCs w:val="56"/>
          <w:lang w:val="en-ZA" w:eastAsia="en-ZA"/>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6112CCD6"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u w:val="none"/>
        </w:rPr>
        <w:id w:val="1445734940"/>
        <w:docPartObj>
          <w:docPartGallery w:val="Table of Contents"/>
          <w:docPartUnique/>
        </w:docPartObj>
      </w:sdtPr>
      <w:sdtEndPr>
        <w:rPr>
          <w:b/>
          <w:bCs/>
          <w:noProof/>
        </w:rPr>
      </w:sdtEndPr>
      <w:sdtContent>
        <w:p w14:paraId="7D7EAB83" w14:textId="0F527139" w:rsidR="00523FDB" w:rsidRPr="00523FDB" w:rsidRDefault="00523FDB" w:rsidP="00523FDB">
          <w:pPr>
            <w:pStyle w:val="TOCHeading"/>
            <w:numPr>
              <w:ilvl w:val="0"/>
              <w:numId w:val="16"/>
            </w:numPr>
            <w:rPr>
              <w:rStyle w:val="Heading1Char"/>
            </w:rPr>
          </w:pPr>
          <w:r w:rsidRPr="00523FDB">
            <w:rPr>
              <w:rStyle w:val="Heading1Char"/>
            </w:rPr>
            <w:t>Contents</w:t>
          </w:r>
        </w:p>
        <w:p w14:paraId="2D0D45A2" w14:textId="11F560B5" w:rsidR="004950FC" w:rsidRDefault="00523FDB">
          <w:pPr>
            <w:pStyle w:val="TOC1"/>
            <w:tabs>
              <w:tab w:val="left" w:pos="440"/>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85378303" w:history="1">
            <w:r w:rsidR="004950FC" w:rsidRPr="00AF38D4">
              <w:rPr>
                <w:rStyle w:val="Hyperlink"/>
                <w:noProof/>
                <w:lang w:val="en-ZA" w:eastAsia="en-ZA"/>
              </w:rPr>
              <w:t>2.</w:t>
            </w:r>
            <w:r w:rsidR="004950FC">
              <w:rPr>
                <w:rFonts w:eastAsiaTheme="minorEastAsia"/>
                <w:noProof/>
                <w:color w:val="auto"/>
                <w:sz w:val="22"/>
                <w:szCs w:val="22"/>
              </w:rPr>
              <w:tab/>
            </w:r>
            <w:r w:rsidR="004950FC" w:rsidRPr="00AF38D4">
              <w:rPr>
                <w:rStyle w:val="Hyperlink"/>
                <w:noProof/>
                <w:lang w:val="en-ZA" w:eastAsia="en-ZA"/>
              </w:rPr>
              <w:t>Introduction</w:t>
            </w:r>
            <w:r w:rsidR="004950FC">
              <w:rPr>
                <w:noProof/>
                <w:webHidden/>
              </w:rPr>
              <w:tab/>
            </w:r>
            <w:r w:rsidR="004950FC">
              <w:rPr>
                <w:noProof/>
                <w:webHidden/>
              </w:rPr>
              <w:fldChar w:fldCharType="begin"/>
            </w:r>
            <w:r w:rsidR="004950FC">
              <w:rPr>
                <w:noProof/>
                <w:webHidden/>
              </w:rPr>
              <w:instrText xml:space="preserve"> PAGEREF _Toc85378303 \h </w:instrText>
            </w:r>
            <w:r w:rsidR="004950FC">
              <w:rPr>
                <w:noProof/>
                <w:webHidden/>
              </w:rPr>
            </w:r>
            <w:r w:rsidR="004950FC">
              <w:rPr>
                <w:noProof/>
                <w:webHidden/>
              </w:rPr>
              <w:fldChar w:fldCharType="separate"/>
            </w:r>
            <w:r w:rsidR="004950FC">
              <w:rPr>
                <w:noProof/>
                <w:webHidden/>
              </w:rPr>
              <w:t>4</w:t>
            </w:r>
            <w:r w:rsidR="004950FC">
              <w:rPr>
                <w:noProof/>
                <w:webHidden/>
              </w:rPr>
              <w:fldChar w:fldCharType="end"/>
            </w:r>
          </w:hyperlink>
        </w:p>
        <w:p w14:paraId="71352B2B" w14:textId="620CAC23" w:rsidR="004950FC" w:rsidRDefault="004950FC">
          <w:pPr>
            <w:pStyle w:val="TOC2"/>
            <w:tabs>
              <w:tab w:val="right" w:leader="dot" w:pos="9350"/>
            </w:tabs>
            <w:rPr>
              <w:rFonts w:eastAsiaTheme="minorEastAsia"/>
              <w:noProof/>
              <w:color w:val="auto"/>
              <w:sz w:val="22"/>
              <w:szCs w:val="22"/>
            </w:rPr>
          </w:pPr>
          <w:hyperlink w:anchor="_Toc85378304" w:history="1">
            <w:r w:rsidRPr="00AF38D4">
              <w:rPr>
                <w:rStyle w:val="Hyperlink"/>
                <w:noProof/>
              </w:rPr>
              <w:t>Welcome to the Orion User Manual</w:t>
            </w:r>
            <w:r>
              <w:rPr>
                <w:noProof/>
                <w:webHidden/>
              </w:rPr>
              <w:tab/>
            </w:r>
            <w:r>
              <w:rPr>
                <w:noProof/>
                <w:webHidden/>
              </w:rPr>
              <w:fldChar w:fldCharType="begin"/>
            </w:r>
            <w:r>
              <w:rPr>
                <w:noProof/>
                <w:webHidden/>
              </w:rPr>
              <w:instrText xml:space="preserve"> PAGEREF _Toc85378304 \h </w:instrText>
            </w:r>
            <w:r>
              <w:rPr>
                <w:noProof/>
                <w:webHidden/>
              </w:rPr>
            </w:r>
            <w:r>
              <w:rPr>
                <w:noProof/>
                <w:webHidden/>
              </w:rPr>
              <w:fldChar w:fldCharType="separate"/>
            </w:r>
            <w:r>
              <w:rPr>
                <w:noProof/>
                <w:webHidden/>
              </w:rPr>
              <w:t>4</w:t>
            </w:r>
            <w:r>
              <w:rPr>
                <w:noProof/>
                <w:webHidden/>
              </w:rPr>
              <w:fldChar w:fldCharType="end"/>
            </w:r>
          </w:hyperlink>
        </w:p>
        <w:p w14:paraId="1FC6103A" w14:textId="62217491" w:rsidR="004950FC" w:rsidRDefault="004950FC">
          <w:pPr>
            <w:pStyle w:val="TOC2"/>
            <w:tabs>
              <w:tab w:val="right" w:leader="dot" w:pos="9350"/>
            </w:tabs>
            <w:rPr>
              <w:rFonts w:eastAsiaTheme="minorEastAsia"/>
              <w:noProof/>
              <w:color w:val="auto"/>
              <w:sz w:val="22"/>
              <w:szCs w:val="22"/>
            </w:rPr>
          </w:pPr>
          <w:hyperlink w:anchor="_Toc85378305" w:history="1">
            <w:r w:rsidRPr="00AF38D4">
              <w:rPr>
                <w:rStyle w:val="Hyperlink"/>
                <w:noProof/>
              </w:rPr>
              <w:t>What’s covered?</w:t>
            </w:r>
            <w:r>
              <w:rPr>
                <w:noProof/>
                <w:webHidden/>
              </w:rPr>
              <w:tab/>
            </w:r>
            <w:r>
              <w:rPr>
                <w:noProof/>
                <w:webHidden/>
              </w:rPr>
              <w:fldChar w:fldCharType="begin"/>
            </w:r>
            <w:r>
              <w:rPr>
                <w:noProof/>
                <w:webHidden/>
              </w:rPr>
              <w:instrText xml:space="preserve"> PAGEREF _Toc85378305 \h </w:instrText>
            </w:r>
            <w:r>
              <w:rPr>
                <w:noProof/>
                <w:webHidden/>
              </w:rPr>
            </w:r>
            <w:r>
              <w:rPr>
                <w:noProof/>
                <w:webHidden/>
              </w:rPr>
              <w:fldChar w:fldCharType="separate"/>
            </w:r>
            <w:r>
              <w:rPr>
                <w:noProof/>
                <w:webHidden/>
              </w:rPr>
              <w:t>4</w:t>
            </w:r>
            <w:r>
              <w:rPr>
                <w:noProof/>
                <w:webHidden/>
              </w:rPr>
              <w:fldChar w:fldCharType="end"/>
            </w:r>
          </w:hyperlink>
        </w:p>
        <w:p w14:paraId="0C694170" w14:textId="04D4D99F" w:rsidR="004950FC" w:rsidRDefault="004950FC">
          <w:pPr>
            <w:pStyle w:val="TOC1"/>
            <w:tabs>
              <w:tab w:val="left" w:pos="440"/>
              <w:tab w:val="right" w:leader="dot" w:pos="9350"/>
            </w:tabs>
            <w:rPr>
              <w:rFonts w:eastAsiaTheme="minorEastAsia"/>
              <w:noProof/>
              <w:color w:val="auto"/>
              <w:sz w:val="22"/>
              <w:szCs w:val="22"/>
            </w:rPr>
          </w:pPr>
          <w:hyperlink w:anchor="_Toc85378306" w:history="1">
            <w:r w:rsidRPr="00AF38D4">
              <w:rPr>
                <w:rStyle w:val="Hyperlink"/>
                <w:noProof/>
                <w:lang w:val="en-ZA" w:eastAsia="en-ZA"/>
              </w:rPr>
              <w:t>3.</w:t>
            </w:r>
            <w:r>
              <w:rPr>
                <w:rFonts w:eastAsiaTheme="minorEastAsia"/>
                <w:noProof/>
                <w:color w:val="auto"/>
                <w:sz w:val="22"/>
                <w:szCs w:val="22"/>
              </w:rPr>
              <w:tab/>
            </w:r>
            <w:r w:rsidRPr="00AF38D4">
              <w:rPr>
                <w:rStyle w:val="Hyperlink"/>
                <w:noProof/>
                <w:lang w:val="en-ZA" w:eastAsia="en-ZA"/>
              </w:rPr>
              <w:t>Contact Information</w:t>
            </w:r>
            <w:r>
              <w:rPr>
                <w:noProof/>
                <w:webHidden/>
              </w:rPr>
              <w:tab/>
            </w:r>
            <w:r>
              <w:rPr>
                <w:noProof/>
                <w:webHidden/>
              </w:rPr>
              <w:fldChar w:fldCharType="begin"/>
            </w:r>
            <w:r>
              <w:rPr>
                <w:noProof/>
                <w:webHidden/>
              </w:rPr>
              <w:instrText xml:space="preserve"> PAGEREF _Toc85378306 \h </w:instrText>
            </w:r>
            <w:r>
              <w:rPr>
                <w:noProof/>
                <w:webHidden/>
              </w:rPr>
            </w:r>
            <w:r>
              <w:rPr>
                <w:noProof/>
                <w:webHidden/>
              </w:rPr>
              <w:fldChar w:fldCharType="separate"/>
            </w:r>
            <w:r>
              <w:rPr>
                <w:noProof/>
                <w:webHidden/>
              </w:rPr>
              <w:t>5</w:t>
            </w:r>
            <w:r>
              <w:rPr>
                <w:noProof/>
                <w:webHidden/>
              </w:rPr>
              <w:fldChar w:fldCharType="end"/>
            </w:r>
          </w:hyperlink>
        </w:p>
        <w:p w14:paraId="3D001A4A" w14:textId="36335146" w:rsidR="004950FC" w:rsidRDefault="004950FC">
          <w:pPr>
            <w:pStyle w:val="TOC2"/>
            <w:tabs>
              <w:tab w:val="right" w:leader="dot" w:pos="9350"/>
            </w:tabs>
            <w:rPr>
              <w:rFonts w:eastAsiaTheme="minorEastAsia"/>
              <w:noProof/>
              <w:color w:val="auto"/>
              <w:sz w:val="22"/>
              <w:szCs w:val="22"/>
            </w:rPr>
          </w:pPr>
          <w:hyperlink w:anchor="_Toc85378307" w:history="1">
            <w:r w:rsidRPr="00AF38D4">
              <w:rPr>
                <w:rStyle w:val="Hyperlink"/>
                <w:noProof/>
                <w:lang w:val="en-ZA" w:eastAsia="en-ZA"/>
              </w:rPr>
              <w:t>1.1 Introduction</w:t>
            </w:r>
            <w:r>
              <w:rPr>
                <w:noProof/>
                <w:webHidden/>
              </w:rPr>
              <w:tab/>
            </w:r>
            <w:r>
              <w:rPr>
                <w:noProof/>
                <w:webHidden/>
              </w:rPr>
              <w:fldChar w:fldCharType="begin"/>
            </w:r>
            <w:r>
              <w:rPr>
                <w:noProof/>
                <w:webHidden/>
              </w:rPr>
              <w:instrText xml:space="preserve"> PAGEREF _Toc85378307 \h </w:instrText>
            </w:r>
            <w:r>
              <w:rPr>
                <w:noProof/>
                <w:webHidden/>
              </w:rPr>
            </w:r>
            <w:r>
              <w:rPr>
                <w:noProof/>
                <w:webHidden/>
              </w:rPr>
              <w:fldChar w:fldCharType="separate"/>
            </w:r>
            <w:r>
              <w:rPr>
                <w:noProof/>
                <w:webHidden/>
              </w:rPr>
              <w:t>5</w:t>
            </w:r>
            <w:r>
              <w:rPr>
                <w:noProof/>
                <w:webHidden/>
              </w:rPr>
              <w:fldChar w:fldCharType="end"/>
            </w:r>
          </w:hyperlink>
        </w:p>
        <w:p w14:paraId="47FD4FFD" w14:textId="6D45202C" w:rsidR="004950FC" w:rsidRDefault="004950FC">
          <w:pPr>
            <w:pStyle w:val="TOC2"/>
            <w:tabs>
              <w:tab w:val="right" w:leader="dot" w:pos="9350"/>
            </w:tabs>
            <w:rPr>
              <w:rFonts w:eastAsiaTheme="minorEastAsia"/>
              <w:noProof/>
              <w:color w:val="auto"/>
              <w:sz w:val="22"/>
              <w:szCs w:val="22"/>
            </w:rPr>
          </w:pPr>
          <w:hyperlink w:anchor="_Toc85378308" w:history="1">
            <w:r w:rsidRPr="00AF38D4">
              <w:rPr>
                <w:rStyle w:val="Hyperlink"/>
                <w:noProof/>
                <w:lang w:val="en-ZA" w:eastAsia="en-ZA"/>
              </w:rPr>
              <w:t>1.2 Contact Information</w:t>
            </w:r>
            <w:r>
              <w:rPr>
                <w:noProof/>
                <w:webHidden/>
              </w:rPr>
              <w:tab/>
            </w:r>
            <w:r>
              <w:rPr>
                <w:noProof/>
                <w:webHidden/>
              </w:rPr>
              <w:fldChar w:fldCharType="begin"/>
            </w:r>
            <w:r>
              <w:rPr>
                <w:noProof/>
                <w:webHidden/>
              </w:rPr>
              <w:instrText xml:space="preserve"> PAGEREF _Toc85378308 \h </w:instrText>
            </w:r>
            <w:r>
              <w:rPr>
                <w:noProof/>
                <w:webHidden/>
              </w:rPr>
            </w:r>
            <w:r>
              <w:rPr>
                <w:noProof/>
                <w:webHidden/>
              </w:rPr>
              <w:fldChar w:fldCharType="separate"/>
            </w:r>
            <w:r>
              <w:rPr>
                <w:noProof/>
                <w:webHidden/>
              </w:rPr>
              <w:t>5</w:t>
            </w:r>
            <w:r>
              <w:rPr>
                <w:noProof/>
                <w:webHidden/>
              </w:rPr>
              <w:fldChar w:fldCharType="end"/>
            </w:r>
          </w:hyperlink>
        </w:p>
        <w:p w14:paraId="5BF28535" w14:textId="0EFED254" w:rsidR="004950FC" w:rsidRDefault="004950FC">
          <w:pPr>
            <w:pStyle w:val="TOC2"/>
            <w:tabs>
              <w:tab w:val="right" w:leader="dot" w:pos="9350"/>
            </w:tabs>
            <w:rPr>
              <w:rFonts w:eastAsiaTheme="minorEastAsia"/>
              <w:noProof/>
              <w:color w:val="auto"/>
              <w:sz w:val="22"/>
              <w:szCs w:val="22"/>
            </w:rPr>
          </w:pPr>
          <w:hyperlink w:anchor="_Toc85378309" w:history="1">
            <w:r w:rsidRPr="00AF38D4">
              <w:rPr>
                <w:rStyle w:val="Hyperlink"/>
                <w:noProof/>
                <w:lang w:val="en-ZA" w:eastAsia="en-ZA"/>
              </w:rPr>
              <w:t>1.3 Conclusion</w:t>
            </w:r>
            <w:r>
              <w:rPr>
                <w:noProof/>
                <w:webHidden/>
              </w:rPr>
              <w:tab/>
            </w:r>
            <w:r>
              <w:rPr>
                <w:noProof/>
                <w:webHidden/>
              </w:rPr>
              <w:fldChar w:fldCharType="begin"/>
            </w:r>
            <w:r>
              <w:rPr>
                <w:noProof/>
                <w:webHidden/>
              </w:rPr>
              <w:instrText xml:space="preserve"> PAGEREF _Toc85378309 \h </w:instrText>
            </w:r>
            <w:r>
              <w:rPr>
                <w:noProof/>
                <w:webHidden/>
              </w:rPr>
            </w:r>
            <w:r>
              <w:rPr>
                <w:noProof/>
                <w:webHidden/>
              </w:rPr>
              <w:fldChar w:fldCharType="separate"/>
            </w:r>
            <w:r>
              <w:rPr>
                <w:noProof/>
                <w:webHidden/>
              </w:rPr>
              <w:t>5</w:t>
            </w:r>
            <w:r>
              <w:rPr>
                <w:noProof/>
                <w:webHidden/>
              </w:rPr>
              <w:fldChar w:fldCharType="end"/>
            </w:r>
          </w:hyperlink>
        </w:p>
        <w:p w14:paraId="01ED3C77" w14:textId="0ADC951D" w:rsidR="004950FC" w:rsidRDefault="004950FC">
          <w:pPr>
            <w:pStyle w:val="TOC1"/>
            <w:tabs>
              <w:tab w:val="left" w:pos="440"/>
              <w:tab w:val="right" w:leader="dot" w:pos="9350"/>
            </w:tabs>
            <w:rPr>
              <w:rFonts w:eastAsiaTheme="minorEastAsia"/>
              <w:noProof/>
              <w:color w:val="auto"/>
              <w:sz w:val="22"/>
              <w:szCs w:val="22"/>
            </w:rPr>
          </w:pPr>
          <w:hyperlink w:anchor="_Toc85378310" w:history="1">
            <w:r w:rsidRPr="00AF38D4">
              <w:rPr>
                <w:rStyle w:val="Hyperlink"/>
                <w:noProof/>
              </w:rPr>
              <w:t>4.</w:t>
            </w:r>
            <w:r>
              <w:rPr>
                <w:rFonts w:eastAsiaTheme="minorEastAsia"/>
                <w:noProof/>
                <w:color w:val="auto"/>
                <w:sz w:val="22"/>
                <w:szCs w:val="22"/>
              </w:rPr>
              <w:tab/>
            </w:r>
            <w:r w:rsidRPr="00AF38D4">
              <w:rPr>
                <w:rStyle w:val="Hyperlink"/>
                <w:noProof/>
              </w:rPr>
              <w:t>System Implementation Procedure</w:t>
            </w:r>
            <w:r>
              <w:rPr>
                <w:noProof/>
                <w:webHidden/>
              </w:rPr>
              <w:tab/>
            </w:r>
            <w:r>
              <w:rPr>
                <w:noProof/>
                <w:webHidden/>
              </w:rPr>
              <w:fldChar w:fldCharType="begin"/>
            </w:r>
            <w:r>
              <w:rPr>
                <w:noProof/>
                <w:webHidden/>
              </w:rPr>
              <w:instrText xml:space="preserve"> PAGEREF _Toc85378310 \h </w:instrText>
            </w:r>
            <w:r>
              <w:rPr>
                <w:noProof/>
                <w:webHidden/>
              </w:rPr>
            </w:r>
            <w:r>
              <w:rPr>
                <w:noProof/>
                <w:webHidden/>
              </w:rPr>
              <w:fldChar w:fldCharType="separate"/>
            </w:r>
            <w:r>
              <w:rPr>
                <w:noProof/>
                <w:webHidden/>
              </w:rPr>
              <w:t>6</w:t>
            </w:r>
            <w:r>
              <w:rPr>
                <w:noProof/>
                <w:webHidden/>
              </w:rPr>
              <w:fldChar w:fldCharType="end"/>
            </w:r>
          </w:hyperlink>
        </w:p>
        <w:p w14:paraId="05355E87" w14:textId="43BB2778" w:rsidR="004950FC" w:rsidRDefault="004950FC">
          <w:pPr>
            <w:pStyle w:val="TOC2"/>
            <w:tabs>
              <w:tab w:val="left" w:pos="880"/>
              <w:tab w:val="right" w:leader="dot" w:pos="9350"/>
            </w:tabs>
            <w:rPr>
              <w:rFonts w:eastAsiaTheme="minorEastAsia"/>
              <w:noProof/>
              <w:color w:val="auto"/>
              <w:sz w:val="22"/>
              <w:szCs w:val="22"/>
            </w:rPr>
          </w:pPr>
          <w:hyperlink w:anchor="_Toc85378311" w:history="1">
            <w:r w:rsidRPr="00AF38D4">
              <w:rPr>
                <w:rStyle w:val="Hyperlink"/>
                <w:noProof/>
              </w:rPr>
              <w:t>4.1</w:t>
            </w:r>
            <w:r>
              <w:rPr>
                <w:rFonts w:eastAsiaTheme="minorEastAsia"/>
                <w:noProof/>
                <w:color w:val="auto"/>
                <w:sz w:val="22"/>
                <w:szCs w:val="22"/>
              </w:rPr>
              <w:tab/>
            </w:r>
            <w:r w:rsidRPr="00AF38D4">
              <w:rPr>
                <w:rStyle w:val="Hyperlink"/>
                <w:noProof/>
              </w:rPr>
              <w:t>Introduction</w:t>
            </w:r>
            <w:r>
              <w:rPr>
                <w:noProof/>
                <w:webHidden/>
              </w:rPr>
              <w:tab/>
            </w:r>
            <w:r>
              <w:rPr>
                <w:noProof/>
                <w:webHidden/>
              </w:rPr>
              <w:fldChar w:fldCharType="begin"/>
            </w:r>
            <w:r>
              <w:rPr>
                <w:noProof/>
                <w:webHidden/>
              </w:rPr>
              <w:instrText xml:space="preserve"> PAGEREF _Toc85378311 \h </w:instrText>
            </w:r>
            <w:r>
              <w:rPr>
                <w:noProof/>
                <w:webHidden/>
              </w:rPr>
            </w:r>
            <w:r>
              <w:rPr>
                <w:noProof/>
                <w:webHidden/>
              </w:rPr>
              <w:fldChar w:fldCharType="separate"/>
            </w:r>
            <w:r>
              <w:rPr>
                <w:noProof/>
                <w:webHidden/>
              </w:rPr>
              <w:t>6</w:t>
            </w:r>
            <w:r>
              <w:rPr>
                <w:noProof/>
                <w:webHidden/>
              </w:rPr>
              <w:fldChar w:fldCharType="end"/>
            </w:r>
          </w:hyperlink>
        </w:p>
        <w:p w14:paraId="6B78047C" w14:textId="5B552F6A" w:rsidR="004950FC" w:rsidRDefault="004950FC">
          <w:pPr>
            <w:pStyle w:val="TOC2"/>
            <w:tabs>
              <w:tab w:val="left" w:pos="880"/>
              <w:tab w:val="right" w:leader="dot" w:pos="9350"/>
            </w:tabs>
            <w:rPr>
              <w:rFonts w:eastAsiaTheme="minorEastAsia"/>
              <w:noProof/>
              <w:color w:val="auto"/>
              <w:sz w:val="22"/>
              <w:szCs w:val="22"/>
            </w:rPr>
          </w:pPr>
          <w:hyperlink w:anchor="_Toc85378312" w:history="1">
            <w:r w:rsidRPr="00AF38D4">
              <w:rPr>
                <w:rStyle w:val="Hyperlink"/>
                <w:noProof/>
              </w:rPr>
              <w:t>4.2</w:t>
            </w:r>
            <w:r>
              <w:rPr>
                <w:rFonts w:eastAsiaTheme="minorEastAsia"/>
                <w:noProof/>
                <w:color w:val="auto"/>
                <w:sz w:val="22"/>
                <w:szCs w:val="22"/>
              </w:rPr>
              <w:tab/>
            </w:r>
            <w:r w:rsidRPr="00AF38D4">
              <w:rPr>
                <w:rStyle w:val="Hyperlink"/>
                <w:noProof/>
              </w:rPr>
              <w:t>Hardware and Software requirements</w:t>
            </w:r>
            <w:r>
              <w:rPr>
                <w:noProof/>
                <w:webHidden/>
              </w:rPr>
              <w:tab/>
            </w:r>
            <w:r>
              <w:rPr>
                <w:noProof/>
                <w:webHidden/>
              </w:rPr>
              <w:fldChar w:fldCharType="begin"/>
            </w:r>
            <w:r>
              <w:rPr>
                <w:noProof/>
                <w:webHidden/>
              </w:rPr>
              <w:instrText xml:space="preserve"> PAGEREF _Toc85378312 \h </w:instrText>
            </w:r>
            <w:r>
              <w:rPr>
                <w:noProof/>
                <w:webHidden/>
              </w:rPr>
            </w:r>
            <w:r>
              <w:rPr>
                <w:noProof/>
                <w:webHidden/>
              </w:rPr>
              <w:fldChar w:fldCharType="separate"/>
            </w:r>
            <w:r>
              <w:rPr>
                <w:noProof/>
                <w:webHidden/>
              </w:rPr>
              <w:t>6</w:t>
            </w:r>
            <w:r>
              <w:rPr>
                <w:noProof/>
                <w:webHidden/>
              </w:rPr>
              <w:fldChar w:fldCharType="end"/>
            </w:r>
          </w:hyperlink>
        </w:p>
        <w:p w14:paraId="7650F6A8" w14:textId="58E5A44F" w:rsidR="004950FC" w:rsidRDefault="004950FC">
          <w:pPr>
            <w:pStyle w:val="TOC3"/>
            <w:tabs>
              <w:tab w:val="left" w:pos="1320"/>
              <w:tab w:val="right" w:leader="dot" w:pos="9350"/>
            </w:tabs>
            <w:rPr>
              <w:rFonts w:eastAsiaTheme="minorEastAsia"/>
              <w:noProof/>
              <w:color w:val="auto"/>
              <w:sz w:val="22"/>
              <w:szCs w:val="22"/>
            </w:rPr>
          </w:pPr>
          <w:hyperlink w:anchor="_Toc85378313" w:history="1">
            <w:r w:rsidRPr="00AF38D4">
              <w:rPr>
                <w:rStyle w:val="Hyperlink"/>
                <w:noProof/>
              </w:rPr>
              <w:t>4.2.1</w:t>
            </w:r>
            <w:r>
              <w:rPr>
                <w:rFonts w:eastAsiaTheme="minorEastAsia"/>
                <w:noProof/>
                <w:color w:val="auto"/>
                <w:sz w:val="22"/>
                <w:szCs w:val="22"/>
              </w:rPr>
              <w:tab/>
            </w:r>
            <w:r w:rsidRPr="00AF38D4">
              <w:rPr>
                <w:rStyle w:val="Hyperlink"/>
                <w:noProof/>
              </w:rPr>
              <w:t>Hardware Requirements</w:t>
            </w:r>
            <w:r>
              <w:rPr>
                <w:noProof/>
                <w:webHidden/>
              </w:rPr>
              <w:tab/>
            </w:r>
            <w:r>
              <w:rPr>
                <w:noProof/>
                <w:webHidden/>
              </w:rPr>
              <w:fldChar w:fldCharType="begin"/>
            </w:r>
            <w:r>
              <w:rPr>
                <w:noProof/>
                <w:webHidden/>
              </w:rPr>
              <w:instrText xml:space="preserve"> PAGEREF _Toc85378313 \h </w:instrText>
            </w:r>
            <w:r>
              <w:rPr>
                <w:noProof/>
                <w:webHidden/>
              </w:rPr>
            </w:r>
            <w:r>
              <w:rPr>
                <w:noProof/>
                <w:webHidden/>
              </w:rPr>
              <w:fldChar w:fldCharType="separate"/>
            </w:r>
            <w:r>
              <w:rPr>
                <w:noProof/>
                <w:webHidden/>
              </w:rPr>
              <w:t>6</w:t>
            </w:r>
            <w:r>
              <w:rPr>
                <w:noProof/>
                <w:webHidden/>
              </w:rPr>
              <w:fldChar w:fldCharType="end"/>
            </w:r>
          </w:hyperlink>
        </w:p>
        <w:p w14:paraId="1B13720F" w14:textId="55FD84CE" w:rsidR="004950FC" w:rsidRDefault="004950FC">
          <w:pPr>
            <w:pStyle w:val="TOC3"/>
            <w:tabs>
              <w:tab w:val="left" w:pos="1320"/>
              <w:tab w:val="right" w:leader="dot" w:pos="9350"/>
            </w:tabs>
            <w:rPr>
              <w:rFonts w:eastAsiaTheme="minorEastAsia"/>
              <w:noProof/>
              <w:color w:val="auto"/>
              <w:sz w:val="22"/>
              <w:szCs w:val="22"/>
            </w:rPr>
          </w:pPr>
          <w:hyperlink w:anchor="_Toc85378314" w:history="1">
            <w:r w:rsidRPr="00AF38D4">
              <w:rPr>
                <w:rStyle w:val="Hyperlink"/>
                <w:noProof/>
              </w:rPr>
              <w:t>4.2.2</w:t>
            </w:r>
            <w:r>
              <w:rPr>
                <w:rFonts w:eastAsiaTheme="minorEastAsia"/>
                <w:noProof/>
                <w:color w:val="auto"/>
                <w:sz w:val="22"/>
                <w:szCs w:val="22"/>
              </w:rPr>
              <w:tab/>
            </w:r>
            <w:r w:rsidRPr="00AF38D4">
              <w:rPr>
                <w:rStyle w:val="Hyperlink"/>
                <w:noProof/>
              </w:rPr>
              <w:t>Software Requirements</w:t>
            </w:r>
            <w:r>
              <w:rPr>
                <w:noProof/>
                <w:webHidden/>
              </w:rPr>
              <w:tab/>
            </w:r>
            <w:r>
              <w:rPr>
                <w:noProof/>
                <w:webHidden/>
              </w:rPr>
              <w:fldChar w:fldCharType="begin"/>
            </w:r>
            <w:r>
              <w:rPr>
                <w:noProof/>
                <w:webHidden/>
              </w:rPr>
              <w:instrText xml:space="preserve"> PAGEREF _Toc85378314 \h </w:instrText>
            </w:r>
            <w:r>
              <w:rPr>
                <w:noProof/>
                <w:webHidden/>
              </w:rPr>
            </w:r>
            <w:r>
              <w:rPr>
                <w:noProof/>
                <w:webHidden/>
              </w:rPr>
              <w:fldChar w:fldCharType="separate"/>
            </w:r>
            <w:r>
              <w:rPr>
                <w:noProof/>
                <w:webHidden/>
              </w:rPr>
              <w:t>6</w:t>
            </w:r>
            <w:r>
              <w:rPr>
                <w:noProof/>
                <w:webHidden/>
              </w:rPr>
              <w:fldChar w:fldCharType="end"/>
            </w:r>
          </w:hyperlink>
        </w:p>
        <w:p w14:paraId="540B79FF" w14:textId="4D9C2DA7" w:rsidR="004950FC" w:rsidRDefault="004950FC">
          <w:pPr>
            <w:pStyle w:val="TOC2"/>
            <w:tabs>
              <w:tab w:val="left" w:pos="880"/>
              <w:tab w:val="right" w:leader="dot" w:pos="9350"/>
            </w:tabs>
            <w:rPr>
              <w:rFonts w:eastAsiaTheme="minorEastAsia"/>
              <w:noProof/>
              <w:color w:val="auto"/>
              <w:sz w:val="22"/>
              <w:szCs w:val="22"/>
            </w:rPr>
          </w:pPr>
          <w:hyperlink w:anchor="_Toc85378315" w:history="1">
            <w:r w:rsidRPr="00AF38D4">
              <w:rPr>
                <w:rStyle w:val="Hyperlink"/>
                <w:noProof/>
              </w:rPr>
              <w:t>4.3</w:t>
            </w:r>
            <w:r>
              <w:rPr>
                <w:rFonts w:eastAsiaTheme="minorEastAsia"/>
                <w:noProof/>
                <w:color w:val="auto"/>
                <w:sz w:val="22"/>
                <w:szCs w:val="22"/>
              </w:rPr>
              <w:tab/>
            </w:r>
            <w:r w:rsidRPr="00AF38D4">
              <w:rPr>
                <w:rStyle w:val="Hyperlink"/>
                <w:noProof/>
              </w:rPr>
              <w:t>Implementation Procedure</w:t>
            </w:r>
            <w:r>
              <w:rPr>
                <w:noProof/>
                <w:webHidden/>
              </w:rPr>
              <w:tab/>
            </w:r>
            <w:r>
              <w:rPr>
                <w:noProof/>
                <w:webHidden/>
              </w:rPr>
              <w:fldChar w:fldCharType="begin"/>
            </w:r>
            <w:r>
              <w:rPr>
                <w:noProof/>
                <w:webHidden/>
              </w:rPr>
              <w:instrText xml:space="preserve"> PAGEREF _Toc85378315 \h </w:instrText>
            </w:r>
            <w:r>
              <w:rPr>
                <w:noProof/>
                <w:webHidden/>
              </w:rPr>
            </w:r>
            <w:r>
              <w:rPr>
                <w:noProof/>
                <w:webHidden/>
              </w:rPr>
              <w:fldChar w:fldCharType="separate"/>
            </w:r>
            <w:r>
              <w:rPr>
                <w:noProof/>
                <w:webHidden/>
              </w:rPr>
              <w:t>6</w:t>
            </w:r>
            <w:r>
              <w:rPr>
                <w:noProof/>
                <w:webHidden/>
              </w:rPr>
              <w:fldChar w:fldCharType="end"/>
            </w:r>
          </w:hyperlink>
        </w:p>
        <w:p w14:paraId="57540F97" w14:textId="3D0C3F8E" w:rsidR="004950FC" w:rsidRDefault="004950FC">
          <w:pPr>
            <w:pStyle w:val="TOC2"/>
            <w:tabs>
              <w:tab w:val="left" w:pos="880"/>
              <w:tab w:val="right" w:leader="dot" w:pos="9350"/>
            </w:tabs>
            <w:rPr>
              <w:rFonts w:eastAsiaTheme="minorEastAsia"/>
              <w:noProof/>
              <w:color w:val="auto"/>
              <w:sz w:val="22"/>
              <w:szCs w:val="22"/>
            </w:rPr>
          </w:pPr>
          <w:hyperlink w:anchor="_Toc85378316" w:history="1">
            <w:r w:rsidRPr="00AF38D4">
              <w:rPr>
                <w:rStyle w:val="Hyperlink"/>
                <w:noProof/>
              </w:rPr>
              <w:t>4.4</w:t>
            </w:r>
            <w:r>
              <w:rPr>
                <w:rFonts w:eastAsiaTheme="minorEastAsia"/>
                <w:noProof/>
                <w:color w:val="auto"/>
                <w:sz w:val="22"/>
                <w:szCs w:val="22"/>
              </w:rPr>
              <w:tab/>
            </w:r>
            <w:r w:rsidRPr="00AF38D4">
              <w:rPr>
                <w:rStyle w:val="Hyperlink"/>
                <w:noProof/>
              </w:rPr>
              <w:t>Conclusion</w:t>
            </w:r>
            <w:r>
              <w:rPr>
                <w:noProof/>
                <w:webHidden/>
              </w:rPr>
              <w:tab/>
            </w:r>
            <w:r>
              <w:rPr>
                <w:noProof/>
                <w:webHidden/>
              </w:rPr>
              <w:fldChar w:fldCharType="begin"/>
            </w:r>
            <w:r>
              <w:rPr>
                <w:noProof/>
                <w:webHidden/>
              </w:rPr>
              <w:instrText xml:space="preserve"> PAGEREF _Toc85378316 \h </w:instrText>
            </w:r>
            <w:r>
              <w:rPr>
                <w:noProof/>
                <w:webHidden/>
              </w:rPr>
            </w:r>
            <w:r>
              <w:rPr>
                <w:noProof/>
                <w:webHidden/>
              </w:rPr>
              <w:fldChar w:fldCharType="separate"/>
            </w:r>
            <w:r>
              <w:rPr>
                <w:noProof/>
                <w:webHidden/>
              </w:rPr>
              <w:t>7</w:t>
            </w:r>
            <w:r>
              <w:rPr>
                <w:noProof/>
                <w:webHidden/>
              </w:rPr>
              <w:fldChar w:fldCharType="end"/>
            </w:r>
          </w:hyperlink>
        </w:p>
        <w:p w14:paraId="4EE6F988" w14:textId="45DA90E6" w:rsidR="004950FC" w:rsidRDefault="004950FC">
          <w:pPr>
            <w:pStyle w:val="TOC1"/>
            <w:tabs>
              <w:tab w:val="left" w:pos="440"/>
              <w:tab w:val="right" w:leader="dot" w:pos="9350"/>
            </w:tabs>
            <w:rPr>
              <w:rFonts w:eastAsiaTheme="minorEastAsia"/>
              <w:noProof/>
              <w:color w:val="auto"/>
              <w:sz w:val="22"/>
              <w:szCs w:val="22"/>
            </w:rPr>
          </w:pPr>
          <w:hyperlink w:anchor="_Toc85378317" w:history="1">
            <w:r w:rsidRPr="00AF38D4">
              <w:rPr>
                <w:rStyle w:val="Hyperlink"/>
                <w:noProof/>
              </w:rPr>
              <w:t>5.</w:t>
            </w:r>
            <w:r>
              <w:rPr>
                <w:rFonts w:eastAsiaTheme="minorEastAsia"/>
                <w:noProof/>
                <w:color w:val="auto"/>
                <w:sz w:val="22"/>
                <w:szCs w:val="22"/>
              </w:rPr>
              <w:tab/>
            </w:r>
            <w:r w:rsidRPr="00AF38D4">
              <w:rPr>
                <w:rStyle w:val="Hyperlink"/>
                <w:noProof/>
              </w:rPr>
              <w:t>Backup and restore</w:t>
            </w:r>
            <w:r>
              <w:rPr>
                <w:noProof/>
                <w:webHidden/>
              </w:rPr>
              <w:tab/>
            </w:r>
            <w:r>
              <w:rPr>
                <w:noProof/>
                <w:webHidden/>
              </w:rPr>
              <w:fldChar w:fldCharType="begin"/>
            </w:r>
            <w:r>
              <w:rPr>
                <w:noProof/>
                <w:webHidden/>
              </w:rPr>
              <w:instrText xml:space="preserve"> PAGEREF _Toc85378317 \h </w:instrText>
            </w:r>
            <w:r>
              <w:rPr>
                <w:noProof/>
                <w:webHidden/>
              </w:rPr>
            </w:r>
            <w:r>
              <w:rPr>
                <w:noProof/>
                <w:webHidden/>
              </w:rPr>
              <w:fldChar w:fldCharType="separate"/>
            </w:r>
            <w:r>
              <w:rPr>
                <w:noProof/>
                <w:webHidden/>
              </w:rPr>
              <w:t>7</w:t>
            </w:r>
            <w:r>
              <w:rPr>
                <w:noProof/>
                <w:webHidden/>
              </w:rPr>
              <w:fldChar w:fldCharType="end"/>
            </w:r>
          </w:hyperlink>
        </w:p>
        <w:p w14:paraId="0DFFC2E8" w14:textId="43D8D2C2" w:rsidR="004950FC" w:rsidRDefault="004950FC">
          <w:pPr>
            <w:pStyle w:val="TOC1"/>
            <w:tabs>
              <w:tab w:val="left" w:pos="440"/>
              <w:tab w:val="right" w:leader="dot" w:pos="9350"/>
            </w:tabs>
            <w:rPr>
              <w:rFonts w:eastAsiaTheme="minorEastAsia"/>
              <w:noProof/>
              <w:color w:val="auto"/>
              <w:sz w:val="22"/>
              <w:szCs w:val="22"/>
            </w:rPr>
          </w:pPr>
          <w:hyperlink w:anchor="_Toc85378318" w:history="1">
            <w:r w:rsidRPr="00AF38D4">
              <w:rPr>
                <w:rStyle w:val="Hyperlink"/>
                <w:noProof/>
              </w:rPr>
              <w:t>6.</w:t>
            </w:r>
            <w:r>
              <w:rPr>
                <w:rFonts w:eastAsiaTheme="minorEastAsia"/>
                <w:noProof/>
                <w:color w:val="auto"/>
                <w:sz w:val="22"/>
                <w:szCs w:val="22"/>
              </w:rPr>
              <w:tab/>
            </w:r>
            <w:r w:rsidRPr="00AF38D4">
              <w:rPr>
                <w:rStyle w:val="Hyperlink"/>
                <w:noProof/>
              </w:rPr>
              <w:t>Controls</w:t>
            </w:r>
            <w:r>
              <w:rPr>
                <w:noProof/>
                <w:webHidden/>
              </w:rPr>
              <w:tab/>
            </w:r>
            <w:r>
              <w:rPr>
                <w:noProof/>
                <w:webHidden/>
              </w:rPr>
              <w:fldChar w:fldCharType="begin"/>
            </w:r>
            <w:r>
              <w:rPr>
                <w:noProof/>
                <w:webHidden/>
              </w:rPr>
              <w:instrText xml:space="preserve"> PAGEREF _Toc85378318 \h </w:instrText>
            </w:r>
            <w:r>
              <w:rPr>
                <w:noProof/>
                <w:webHidden/>
              </w:rPr>
            </w:r>
            <w:r>
              <w:rPr>
                <w:noProof/>
                <w:webHidden/>
              </w:rPr>
              <w:fldChar w:fldCharType="separate"/>
            </w:r>
            <w:r>
              <w:rPr>
                <w:noProof/>
                <w:webHidden/>
              </w:rPr>
              <w:t>8</w:t>
            </w:r>
            <w:r>
              <w:rPr>
                <w:noProof/>
                <w:webHidden/>
              </w:rPr>
              <w:fldChar w:fldCharType="end"/>
            </w:r>
          </w:hyperlink>
        </w:p>
        <w:p w14:paraId="27E4F25C" w14:textId="5613E587" w:rsidR="004950FC" w:rsidRDefault="004950FC">
          <w:pPr>
            <w:pStyle w:val="TOC2"/>
            <w:tabs>
              <w:tab w:val="left" w:pos="880"/>
              <w:tab w:val="right" w:leader="dot" w:pos="9350"/>
            </w:tabs>
            <w:rPr>
              <w:rFonts w:eastAsiaTheme="minorEastAsia"/>
              <w:noProof/>
              <w:color w:val="auto"/>
              <w:sz w:val="22"/>
              <w:szCs w:val="22"/>
            </w:rPr>
          </w:pPr>
          <w:hyperlink w:anchor="_Toc85378319" w:history="1">
            <w:r w:rsidRPr="00AF38D4">
              <w:rPr>
                <w:rStyle w:val="Hyperlink"/>
                <w:noProof/>
              </w:rPr>
              <w:t>6.1</w:t>
            </w:r>
            <w:r>
              <w:rPr>
                <w:rFonts w:eastAsiaTheme="minorEastAsia"/>
                <w:noProof/>
                <w:color w:val="auto"/>
                <w:sz w:val="22"/>
                <w:szCs w:val="22"/>
              </w:rPr>
              <w:tab/>
            </w:r>
            <w:r w:rsidRPr="00AF38D4">
              <w:rPr>
                <w:rStyle w:val="Hyperlink"/>
                <w:noProof/>
              </w:rPr>
              <w:t>Introduction</w:t>
            </w:r>
            <w:r>
              <w:rPr>
                <w:noProof/>
                <w:webHidden/>
              </w:rPr>
              <w:tab/>
            </w:r>
            <w:r>
              <w:rPr>
                <w:noProof/>
                <w:webHidden/>
              </w:rPr>
              <w:fldChar w:fldCharType="begin"/>
            </w:r>
            <w:r>
              <w:rPr>
                <w:noProof/>
                <w:webHidden/>
              </w:rPr>
              <w:instrText xml:space="preserve"> PAGEREF _Toc85378319 \h </w:instrText>
            </w:r>
            <w:r>
              <w:rPr>
                <w:noProof/>
                <w:webHidden/>
              </w:rPr>
            </w:r>
            <w:r>
              <w:rPr>
                <w:noProof/>
                <w:webHidden/>
              </w:rPr>
              <w:fldChar w:fldCharType="separate"/>
            </w:r>
            <w:r>
              <w:rPr>
                <w:noProof/>
                <w:webHidden/>
              </w:rPr>
              <w:t>8</w:t>
            </w:r>
            <w:r>
              <w:rPr>
                <w:noProof/>
                <w:webHidden/>
              </w:rPr>
              <w:fldChar w:fldCharType="end"/>
            </w:r>
          </w:hyperlink>
        </w:p>
        <w:p w14:paraId="1532701E" w14:textId="0E7D8B45" w:rsidR="004950FC" w:rsidRDefault="004950FC">
          <w:pPr>
            <w:pStyle w:val="TOC2"/>
            <w:tabs>
              <w:tab w:val="left" w:pos="880"/>
              <w:tab w:val="right" w:leader="dot" w:pos="9350"/>
            </w:tabs>
            <w:rPr>
              <w:rFonts w:eastAsiaTheme="minorEastAsia"/>
              <w:noProof/>
              <w:color w:val="auto"/>
              <w:sz w:val="22"/>
              <w:szCs w:val="22"/>
            </w:rPr>
          </w:pPr>
          <w:hyperlink w:anchor="_Toc85378320" w:history="1">
            <w:r w:rsidRPr="00AF38D4">
              <w:rPr>
                <w:rStyle w:val="Hyperlink"/>
                <w:noProof/>
              </w:rPr>
              <w:t>6.2</w:t>
            </w:r>
            <w:r>
              <w:rPr>
                <w:rFonts w:eastAsiaTheme="minorEastAsia"/>
                <w:noProof/>
                <w:color w:val="auto"/>
                <w:sz w:val="22"/>
                <w:szCs w:val="22"/>
              </w:rPr>
              <w:tab/>
            </w:r>
            <w:r w:rsidRPr="00AF38D4">
              <w:rPr>
                <w:rStyle w:val="Hyperlink"/>
                <w:noProof/>
              </w:rPr>
              <w:t>General Controls</w:t>
            </w:r>
            <w:r>
              <w:rPr>
                <w:noProof/>
                <w:webHidden/>
              </w:rPr>
              <w:tab/>
            </w:r>
            <w:r>
              <w:rPr>
                <w:noProof/>
                <w:webHidden/>
              </w:rPr>
              <w:fldChar w:fldCharType="begin"/>
            </w:r>
            <w:r>
              <w:rPr>
                <w:noProof/>
                <w:webHidden/>
              </w:rPr>
              <w:instrText xml:space="preserve"> PAGEREF _Toc85378320 \h </w:instrText>
            </w:r>
            <w:r>
              <w:rPr>
                <w:noProof/>
                <w:webHidden/>
              </w:rPr>
            </w:r>
            <w:r>
              <w:rPr>
                <w:noProof/>
                <w:webHidden/>
              </w:rPr>
              <w:fldChar w:fldCharType="separate"/>
            </w:r>
            <w:r>
              <w:rPr>
                <w:noProof/>
                <w:webHidden/>
              </w:rPr>
              <w:t>8</w:t>
            </w:r>
            <w:r>
              <w:rPr>
                <w:noProof/>
                <w:webHidden/>
              </w:rPr>
              <w:fldChar w:fldCharType="end"/>
            </w:r>
          </w:hyperlink>
        </w:p>
        <w:p w14:paraId="4B03E752" w14:textId="2794A968" w:rsidR="004950FC" w:rsidRDefault="004950FC">
          <w:pPr>
            <w:pStyle w:val="TOC2"/>
            <w:tabs>
              <w:tab w:val="left" w:pos="880"/>
              <w:tab w:val="right" w:leader="dot" w:pos="9350"/>
            </w:tabs>
            <w:rPr>
              <w:rFonts w:eastAsiaTheme="minorEastAsia"/>
              <w:noProof/>
              <w:color w:val="auto"/>
              <w:sz w:val="22"/>
              <w:szCs w:val="22"/>
            </w:rPr>
          </w:pPr>
          <w:hyperlink w:anchor="_Toc85378321" w:history="1">
            <w:r w:rsidRPr="00AF38D4">
              <w:rPr>
                <w:rStyle w:val="Hyperlink"/>
                <w:noProof/>
              </w:rPr>
              <w:t>6.3</w:t>
            </w:r>
            <w:r>
              <w:rPr>
                <w:rFonts w:eastAsiaTheme="minorEastAsia"/>
                <w:noProof/>
                <w:color w:val="auto"/>
                <w:sz w:val="22"/>
                <w:szCs w:val="22"/>
              </w:rPr>
              <w:tab/>
            </w:r>
            <w:r w:rsidRPr="00AF38D4">
              <w:rPr>
                <w:rStyle w:val="Hyperlink"/>
                <w:noProof/>
              </w:rPr>
              <w:t>Conclusion</w:t>
            </w:r>
            <w:r>
              <w:rPr>
                <w:noProof/>
                <w:webHidden/>
              </w:rPr>
              <w:tab/>
            </w:r>
            <w:r>
              <w:rPr>
                <w:noProof/>
                <w:webHidden/>
              </w:rPr>
              <w:fldChar w:fldCharType="begin"/>
            </w:r>
            <w:r>
              <w:rPr>
                <w:noProof/>
                <w:webHidden/>
              </w:rPr>
              <w:instrText xml:space="preserve"> PAGEREF _Toc85378321 \h </w:instrText>
            </w:r>
            <w:r>
              <w:rPr>
                <w:noProof/>
                <w:webHidden/>
              </w:rPr>
            </w:r>
            <w:r>
              <w:rPr>
                <w:noProof/>
                <w:webHidden/>
              </w:rPr>
              <w:fldChar w:fldCharType="separate"/>
            </w:r>
            <w:r>
              <w:rPr>
                <w:noProof/>
                <w:webHidden/>
              </w:rPr>
              <w:t>9</w:t>
            </w:r>
            <w:r>
              <w:rPr>
                <w:noProof/>
                <w:webHidden/>
              </w:rPr>
              <w:fldChar w:fldCharType="end"/>
            </w:r>
          </w:hyperlink>
        </w:p>
        <w:p w14:paraId="6FCE0602" w14:textId="774231E5" w:rsidR="004950FC" w:rsidRDefault="004950FC">
          <w:pPr>
            <w:pStyle w:val="TOC1"/>
            <w:tabs>
              <w:tab w:val="left" w:pos="440"/>
              <w:tab w:val="right" w:leader="dot" w:pos="9350"/>
            </w:tabs>
            <w:rPr>
              <w:rFonts w:eastAsiaTheme="minorEastAsia"/>
              <w:noProof/>
              <w:color w:val="auto"/>
              <w:sz w:val="22"/>
              <w:szCs w:val="22"/>
            </w:rPr>
          </w:pPr>
          <w:hyperlink w:anchor="_Toc85378322" w:history="1">
            <w:r w:rsidRPr="00AF38D4">
              <w:rPr>
                <w:rStyle w:val="Hyperlink"/>
                <w:noProof/>
              </w:rPr>
              <w:t>7.</w:t>
            </w:r>
            <w:r>
              <w:rPr>
                <w:rFonts w:eastAsiaTheme="minorEastAsia"/>
                <w:noProof/>
                <w:color w:val="auto"/>
                <w:sz w:val="22"/>
                <w:szCs w:val="22"/>
              </w:rPr>
              <w:tab/>
            </w:r>
            <w:r w:rsidRPr="00AF38D4">
              <w:rPr>
                <w:rStyle w:val="Hyperlink"/>
                <w:noProof/>
              </w:rPr>
              <w:t>Help Function</w:t>
            </w:r>
            <w:r>
              <w:rPr>
                <w:noProof/>
                <w:webHidden/>
              </w:rPr>
              <w:tab/>
            </w:r>
            <w:r>
              <w:rPr>
                <w:noProof/>
                <w:webHidden/>
              </w:rPr>
              <w:fldChar w:fldCharType="begin"/>
            </w:r>
            <w:r>
              <w:rPr>
                <w:noProof/>
                <w:webHidden/>
              </w:rPr>
              <w:instrText xml:space="preserve"> PAGEREF _Toc85378322 \h </w:instrText>
            </w:r>
            <w:r>
              <w:rPr>
                <w:noProof/>
                <w:webHidden/>
              </w:rPr>
            </w:r>
            <w:r>
              <w:rPr>
                <w:noProof/>
                <w:webHidden/>
              </w:rPr>
              <w:fldChar w:fldCharType="separate"/>
            </w:r>
            <w:r>
              <w:rPr>
                <w:noProof/>
                <w:webHidden/>
              </w:rPr>
              <w:t>9</w:t>
            </w:r>
            <w:r>
              <w:rPr>
                <w:noProof/>
                <w:webHidden/>
              </w:rPr>
              <w:fldChar w:fldCharType="end"/>
            </w:r>
          </w:hyperlink>
        </w:p>
        <w:p w14:paraId="4DC97708" w14:textId="73AED479" w:rsidR="004950FC" w:rsidRDefault="004950FC">
          <w:pPr>
            <w:pStyle w:val="TOC2"/>
            <w:tabs>
              <w:tab w:val="left" w:pos="880"/>
              <w:tab w:val="right" w:leader="dot" w:pos="9350"/>
            </w:tabs>
            <w:rPr>
              <w:rFonts w:eastAsiaTheme="minorEastAsia"/>
              <w:noProof/>
              <w:color w:val="auto"/>
              <w:sz w:val="22"/>
              <w:szCs w:val="22"/>
            </w:rPr>
          </w:pPr>
          <w:hyperlink w:anchor="_Toc85378323" w:history="1">
            <w:r w:rsidRPr="00AF38D4">
              <w:rPr>
                <w:rStyle w:val="Hyperlink"/>
                <w:noProof/>
              </w:rPr>
              <w:t>7.1</w:t>
            </w:r>
            <w:r>
              <w:rPr>
                <w:rFonts w:eastAsiaTheme="minorEastAsia"/>
                <w:noProof/>
                <w:color w:val="auto"/>
                <w:sz w:val="22"/>
                <w:szCs w:val="22"/>
              </w:rPr>
              <w:tab/>
            </w:r>
            <w:r w:rsidRPr="00AF38D4">
              <w:rPr>
                <w:rStyle w:val="Hyperlink"/>
                <w:noProof/>
              </w:rPr>
              <w:t>Introduction</w:t>
            </w:r>
            <w:r>
              <w:rPr>
                <w:noProof/>
                <w:webHidden/>
              </w:rPr>
              <w:tab/>
            </w:r>
            <w:r>
              <w:rPr>
                <w:noProof/>
                <w:webHidden/>
              </w:rPr>
              <w:fldChar w:fldCharType="begin"/>
            </w:r>
            <w:r>
              <w:rPr>
                <w:noProof/>
                <w:webHidden/>
              </w:rPr>
              <w:instrText xml:space="preserve"> PAGEREF _Toc85378323 \h </w:instrText>
            </w:r>
            <w:r>
              <w:rPr>
                <w:noProof/>
                <w:webHidden/>
              </w:rPr>
            </w:r>
            <w:r>
              <w:rPr>
                <w:noProof/>
                <w:webHidden/>
              </w:rPr>
              <w:fldChar w:fldCharType="separate"/>
            </w:r>
            <w:r>
              <w:rPr>
                <w:noProof/>
                <w:webHidden/>
              </w:rPr>
              <w:t>9</w:t>
            </w:r>
            <w:r>
              <w:rPr>
                <w:noProof/>
                <w:webHidden/>
              </w:rPr>
              <w:fldChar w:fldCharType="end"/>
            </w:r>
          </w:hyperlink>
        </w:p>
        <w:p w14:paraId="44E854EF" w14:textId="0660346F" w:rsidR="004950FC" w:rsidRDefault="004950FC">
          <w:pPr>
            <w:pStyle w:val="TOC2"/>
            <w:tabs>
              <w:tab w:val="left" w:pos="880"/>
              <w:tab w:val="right" w:leader="dot" w:pos="9350"/>
            </w:tabs>
            <w:rPr>
              <w:rFonts w:eastAsiaTheme="minorEastAsia"/>
              <w:noProof/>
              <w:color w:val="auto"/>
              <w:sz w:val="22"/>
              <w:szCs w:val="22"/>
            </w:rPr>
          </w:pPr>
          <w:hyperlink w:anchor="_Toc85378324" w:history="1">
            <w:r w:rsidRPr="00AF38D4">
              <w:rPr>
                <w:rStyle w:val="Hyperlink"/>
                <w:noProof/>
              </w:rPr>
              <w:t>7.2</w:t>
            </w:r>
            <w:r>
              <w:rPr>
                <w:rFonts w:eastAsiaTheme="minorEastAsia"/>
                <w:noProof/>
                <w:color w:val="auto"/>
                <w:sz w:val="22"/>
                <w:szCs w:val="22"/>
              </w:rPr>
              <w:tab/>
            </w:r>
            <w:r w:rsidRPr="00AF38D4">
              <w:rPr>
                <w:rStyle w:val="Hyperlink"/>
                <w:noProof/>
              </w:rPr>
              <w:t>How to get help</w:t>
            </w:r>
            <w:r>
              <w:rPr>
                <w:noProof/>
                <w:webHidden/>
              </w:rPr>
              <w:tab/>
            </w:r>
            <w:r>
              <w:rPr>
                <w:noProof/>
                <w:webHidden/>
              </w:rPr>
              <w:fldChar w:fldCharType="begin"/>
            </w:r>
            <w:r>
              <w:rPr>
                <w:noProof/>
                <w:webHidden/>
              </w:rPr>
              <w:instrText xml:space="preserve"> PAGEREF _Toc85378324 \h </w:instrText>
            </w:r>
            <w:r>
              <w:rPr>
                <w:noProof/>
                <w:webHidden/>
              </w:rPr>
            </w:r>
            <w:r>
              <w:rPr>
                <w:noProof/>
                <w:webHidden/>
              </w:rPr>
              <w:fldChar w:fldCharType="separate"/>
            </w:r>
            <w:r>
              <w:rPr>
                <w:noProof/>
                <w:webHidden/>
              </w:rPr>
              <w:t>9</w:t>
            </w:r>
            <w:r>
              <w:rPr>
                <w:noProof/>
                <w:webHidden/>
              </w:rPr>
              <w:fldChar w:fldCharType="end"/>
            </w:r>
          </w:hyperlink>
        </w:p>
        <w:p w14:paraId="200F254D" w14:textId="574EA0D2" w:rsidR="004950FC" w:rsidRDefault="004950FC">
          <w:pPr>
            <w:pStyle w:val="TOC2"/>
            <w:tabs>
              <w:tab w:val="left" w:pos="880"/>
              <w:tab w:val="right" w:leader="dot" w:pos="9350"/>
            </w:tabs>
            <w:rPr>
              <w:rFonts w:eastAsiaTheme="minorEastAsia"/>
              <w:noProof/>
              <w:color w:val="auto"/>
              <w:sz w:val="22"/>
              <w:szCs w:val="22"/>
            </w:rPr>
          </w:pPr>
          <w:hyperlink w:anchor="_Toc85378325" w:history="1">
            <w:r w:rsidRPr="00AF38D4">
              <w:rPr>
                <w:rStyle w:val="Hyperlink"/>
                <w:noProof/>
              </w:rPr>
              <w:t>7.3</w:t>
            </w:r>
            <w:r>
              <w:rPr>
                <w:rFonts w:eastAsiaTheme="minorEastAsia"/>
                <w:noProof/>
                <w:color w:val="auto"/>
                <w:sz w:val="22"/>
                <w:szCs w:val="22"/>
              </w:rPr>
              <w:tab/>
            </w:r>
            <w:r w:rsidRPr="00AF38D4">
              <w:rPr>
                <w:rStyle w:val="Hyperlink"/>
                <w:noProof/>
              </w:rPr>
              <w:t>Conclusion</w:t>
            </w:r>
            <w:r>
              <w:rPr>
                <w:noProof/>
                <w:webHidden/>
              </w:rPr>
              <w:tab/>
            </w:r>
            <w:r>
              <w:rPr>
                <w:noProof/>
                <w:webHidden/>
              </w:rPr>
              <w:fldChar w:fldCharType="begin"/>
            </w:r>
            <w:r>
              <w:rPr>
                <w:noProof/>
                <w:webHidden/>
              </w:rPr>
              <w:instrText xml:space="preserve"> PAGEREF _Toc85378325 \h </w:instrText>
            </w:r>
            <w:r>
              <w:rPr>
                <w:noProof/>
                <w:webHidden/>
              </w:rPr>
            </w:r>
            <w:r>
              <w:rPr>
                <w:noProof/>
                <w:webHidden/>
              </w:rPr>
              <w:fldChar w:fldCharType="separate"/>
            </w:r>
            <w:r>
              <w:rPr>
                <w:noProof/>
                <w:webHidden/>
              </w:rPr>
              <w:t>9</w:t>
            </w:r>
            <w:r>
              <w:rPr>
                <w:noProof/>
                <w:webHidden/>
              </w:rPr>
              <w:fldChar w:fldCharType="end"/>
            </w:r>
          </w:hyperlink>
        </w:p>
        <w:p w14:paraId="0016B19A" w14:textId="5C61A2AE" w:rsidR="004950FC" w:rsidRDefault="004950FC">
          <w:pPr>
            <w:pStyle w:val="TOC1"/>
            <w:tabs>
              <w:tab w:val="left" w:pos="440"/>
              <w:tab w:val="right" w:leader="dot" w:pos="9350"/>
            </w:tabs>
            <w:rPr>
              <w:rFonts w:eastAsiaTheme="minorEastAsia"/>
              <w:noProof/>
              <w:color w:val="auto"/>
              <w:sz w:val="22"/>
              <w:szCs w:val="22"/>
            </w:rPr>
          </w:pPr>
          <w:hyperlink w:anchor="_Toc85378326" w:history="1">
            <w:r w:rsidRPr="00AF38D4">
              <w:rPr>
                <w:rStyle w:val="Hyperlink"/>
                <w:noProof/>
              </w:rPr>
              <w:t>8.</w:t>
            </w:r>
            <w:r>
              <w:rPr>
                <w:rFonts w:eastAsiaTheme="minorEastAsia"/>
                <w:noProof/>
                <w:color w:val="auto"/>
                <w:sz w:val="22"/>
                <w:szCs w:val="22"/>
              </w:rPr>
              <w:tab/>
            </w:r>
            <w:r w:rsidRPr="00AF38D4">
              <w:rPr>
                <w:rStyle w:val="Hyperlink"/>
                <w:noProof/>
              </w:rPr>
              <w:t>System Functionality</w:t>
            </w:r>
            <w:r>
              <w:rPr>
                <w:noProof/>
                <w:webHidden/>
              </w:rPr>
              <w:tab/>
            </w:r>
            <w:r>
              <w:rPr>
                <w:noProof/>
                <w:webHidden/>
              </w:rPr>
              <w:fldChar w:fldCharType="begin"/>
            </w:r>
            <w:r>
              <w:rPr>
                <w:noProof/>
                <w:webHidden/>
              </w:rPr>
              <w:instrText xml:space="preserve"> PAGEREF _Toc85378326 \h </w:instrText>
            </w:r>
            <w:r>
              <w:rPr>
                <w:noProof/>
                <w:webHidden/>
              </w:rPr>
            </w:r>
            <w:r>
              <w:rPr>
                <w:noProof/>
                <w:webHidden/>
              </w:rPr>
              <w:fldChar w:fldCharType="separate"/>
            </w:r>
            <w:r>
              <w:rPr>
                <w:noProof/>
                <w:webHidden/>
              </w:rPr>
              <w:t>10</w:t>
            </w:r>
            <w:r>
              <w:rPr>
                <w:noProof/>
                <w:webHidden/>
              </w:rPr>
              <w:fldChar w:fldCharType="end"/>
            </w:r>
          </w:hyperlink>
        </w:p>
        <w:p w14:paraId="01A7FE06" w14:textId="09B46D59" w:rsidR="004950FC" w:rsidRDefault="004950FC">
          <w:pPr>
            <w:pStyle w:val="TOC2"/>
            <w:tabs>
              <w:tab w:val="left" w:pos="880"/>
              <w:tab w:val="right" w:leader="dot" w:pos="9350"/>
            </w:tabs>
            <w:rPr>
              <w:rFonts w:eastAsiaTheme="minorEastAsia"/>
              <w:noProof/>
              <w:color w:val="auto"/>
              <w:sz w:val="22"/>
              <w:szCs w:val="22"/>
            </w:rPr>
          </w:pPr>
          <w:hyperlink w:anchor="_Toc85378327" w:history="1">
            <w:r w:rsidRPr="00AF38D4">
              <w:rPr>
                <w:rStyle w:val="Hyperlink"/>
                <w:noProof/>
              </w:rPr>
              <w:t>8.1</w:t>
            </w:r>
            <w:r>
              <w:rPr>
                <w:rFonts w:eastAsiaTheme="minorEastAsia"/>
                <w:noProof/>
                <w:color w:val="auto"/>
                <w:sz w:val="22"/>
                <w:szCs w:val="22"/>
              </w:rPr>
              <w:tab/>
            </w:r>
            <w:r w:rsidRPr="00AF38D4">
              <w:rPr>
                <w:rStyle w:val="Hyperlink"/>
                <w:noProof/>
              </w:rPr>
              <w:t>Introduction</w:t>
            </w:r>
            <w:r>
              <w:rPr>
                <w:noProof/>
                <w:webHidden/>
              </w:rPr>
              <w:tab/>
            </w:r>
            <w:r>
              <w:rPr>
                <w:noProof/>
                <w:webHidden/>
              </w:rPr>
              <w:fldChar w:fldCharType="begin"/>
            </w:r>
            <w:r>
              <w:rPr>
                <w:noProof/>
                <w:webHidden/>
              </w:rPr>
              <w:instrText xml:space="preserve"> PAGEREF _Toc85378327 \h </w:instrText>
            </w:r>
            <w:r>
              <w:rPr>
                <w:noProof/>
                <w:webHidden/>
              </w:rPr>
            </w:r>
            <w:r>
              <w:rPr>
                <w:noProof/>
                <w:webHidden/>
              </w:rPr>
              <w:fldChar w:fldCharType="separate"/>
            </w:r>
            <w:r>
              <w:rPr>
                <w:noProof/>
                <w:webHidden/>
              </w:rPr>
              <w:t>10</w:t>
            </w:r>
            <w:r>
              <w:rPr>
                <w:noProof/>
                <w:webHidden/>
              </w:rPr>
              <w:fldChar w:fldCharType="end"/>
            </w:r>
          </w:hyperlink>
        </w:p>
        <w:p w14:paraId="24C8CB94" w14:textId="00B429B4" w:rsidR="004950FC" w:rsidRDefault="004950FC">
          <w:pPr>
            <w:pStyle w:val="TOC2"/>
            <w:tabs>
              <w:tab w:val="left" w:pos="880"/>
              <w:tab w:val="right" w:leader="dot" w:pos="9350"/>
            </w:tabs>
            <w:rPr>
              <w:rFonts w:eastAsiaTheme="minorEastAsia"/>
              <w:noProof/>
              <w:color w:val="auto"/>
              <w:sz w:val="22"/>
              <w:szCs w:val="22"/>
            </w:rPr>
          </w:pPr>
          <w:hyperlink w:anchor="_Toc85378328" w:history="1">
            <w:r w:rsidRPr="00AF38D4">
              <w:rPr>
                <w:rStyle w:val="Hyperlink"/>
                <w:noProof/>
              </w:rPr>
              <w:t>8.2</w:t>
            </w:r>
            <w:r>
              <w:rPr>
                <w:rFonts w:eastAsiaTheme="minorEastAsia"/>
                <w:noProof/>
                <w:color w:val="auto"/>
                <w:sz w:val="22"/>
                <w:szCs w:val="22"/>
              </w:rPr>
              <w:tab/>
            </w:r>
            <w:r w:rsidRPr="00AF38D4">
              <w:rPr>
                <w:rStyle w:val="Hyperlink"/>
                <w:noProof/>
              </w:rPr>
              <w:t>System Functionalities</w:t>
            </w:r>
            <w:r>
              <w:rPr>
                <w:noProof/>
                <w:webHidden/>
              </w:rPr>
              <w:tab/>
            </w:r>
            <w:r>
              <w:rPr>
                <w:noProof/>
                <w:webHidden/>
              </w:rPr>
              <w:fldChar w:fldCharType="begin"/>
            </w:r>
            <w:r>
              <w:rPr>
                <w:noProof/>
                <w:webHidden/>
              </w:rPr>
              <w:instrText xml:space="preserve"> PAGEREF _Toc85378328 \h </w:instrText>
            </w:r>
            <w:r>
              <w:rPr>
                <w:noProof/>
                <w:webHidden/>
              </w:rPr>
            </w:r>
            <w:r>
              <w:rPr>
                <w:noProof/>
                <w:webHidden/>
              </w:rPr>
              <w:fldChar w:fldCharType="separate"/>
            </w:r>
            <w:r>
              <w:rPr>
                <w:noProof/>
                <w:webHidden/>
              </w:rPr>
              <w:t>10</w:t>
            </w:r>
            <w:r>
              <w:rPr>
                <w:noProof/>
                <w:webHidden/>
              </w:rPr>
              <w:fldChar w:fldCharType="end"/>
            </w:r>
          </w:hyperlink>
        </w:p>
        <w:p w14:paraId="4636B204" w14:textId="4E2E2DB6" w:rsidR="004950FC" w:rsidRDefault="004950FC">
          <w:pPr>
            <w:pStyle w:val="TOC3"/>
            <w:tabs>
              <w:tab w:val="left" w:pos="880"/>
              <w:tab w:val="right" w:leader="dot" w:pos="9350"/>
            </w:tabs>
            <w:rPr>
              <w:rFonts w:eastAsiaTheme="minorEastAsia"/>
              <w:noProof/>
              <w:color w:val="auto"/>
              <w:sz w:val="22"/>
              <w:szCs w:val="22"/>
            </w:rPr>
          </w:pPr>
          <w:hyperlink w:anchor="_Toc85378329" w:history="1">
            <w:r w:rsidRPr="00AF38D4">
              <w:rPr>
                <w:rStyle w:val="Hyperlink"/>
                <w:noProof/>
              </w:rPr>
              <w:t>1.</w:t>
            </w:r>
            <w:r>
              <w:rPr>
                <w:rFonts w:eastAsiaTheme="minorEastAsia"/>
                <w:noProof/>
                <w:color w:val="auto"/>
                <w:sz w:val="22"/>
                <w:szCs w:val="22"/>
              </w:rPr>
              <w:tab/>
            </w:r>
            <w:r w:rsidRPr="00AF38D4">
              <w:rPr>
                <w:rStyle w:val="Hyperlink"/>
                <w:noProof/>
              </w:rPr>
              <w:t>User Subsystem</w:t>
            </w:r>
            <w:r>
              <w:rPr>
                <w:noProof/>
                <w:webHidden/>
              </w:rPr>
              <w:tab/>
            </w:r>
            <w:r>
              <w:rPr>
                <w:noProof/>
                <w:webHidden/>
              </w:rPr>
              <w:fldChar w:fldCharType="begin"/>
            </w:r>
            <w:r>
              <w:rPr>
                <w:noProof/>
                <w:webHidden/>
              </w:rPr>
              <w:instrText xml:space="preserve"> PAGEREF _Toc85378329 \h </w:instrText>
            </w:r>
            <w:r>
              <w:rPr>
                <w:noProof/>
                <w:webHidden/>
              </w:rPr>
            </w:r>
            <w:r>
              <w:rPr>
                <w:noProof/>
                <w:webHidden/>
              </w:rPr>
              <w:fldChar w:fldCharType="separate"/>
            </w:r>
            <w:r>
              <w:rPr>
                <w:noProof/>
                <w:webHidden/>
              </w:rPr>
              <w:t>10</w:t>
            </w:r>
            <w:r>
              <w:rPr>
                <w:noProof/>
                <w:webHidden/>
              </w:rPr>
              <w:fldChar w:fldCharType="end"/>
            </w:r>
          </w:hyperlink>
        </w:p>
        <w:p w14:paraId="3B582A08" w14:textId="04E96CF0" w:rsidR="004950FC" w:rsidRDefault="004950FC">
          <w:pPr>
            <w:pStyle w:val="TOC3"/>
            <w:tabs>
              <w:tab w:val="left" w:pos="880"/>
              <w:tab w:val="right" w:leader="dot" w:pos="9350"/>
            </w:tabs>
            <w:rPr>
              <w:rFonts w:eastAsiaTheme="minorEastAsia"/>
              <w:noProof/>
              <w:color w:val="auto"/>
              <w:sz w:val="22"/>
              <w:szCs w:val="22"/>
            </w:rPr>
          </w:pPr>
          <w:hyperlink w:anchor="_Toc85378330" w:history="1">
            <w:r w:rsidRPr="00AF38D4">
              <w:rPr>
                <w:rStyle w:val="Hyperlink"/>
                <w:noProof/>
              </w:rPr>
              <w:t>2.</w:t>
            </w:r>
            <w:r>
              <w:rPr>
                <w:rFonts w:eastAsiaTheme="minorEastAsia"/>
                <w:noProof/>
                <w:color w:val="auto"/>
                <w:sz w:val="22"/>
                <w:szCs w:val="22"/>
              </w:rPr>
              <w:tab/>
            </w:r>
            <w:r w:rsidRPr="00AF38D4">
              <w:rPr>
                <w:rStyle w:val="Hyperlink"/>
                <w:noProof/>
              </w:rPr>
              <w:t>Customer Subsystem</w:t>
            </w:r>
            <w:r>
              <w:rPr>
                <w:noProof/>
                <w:webHidden/>
              </w:rPr>
              <w:tab/>
            </w:r>
            <w:r>
              <w:rPr>
                <w:noProof/>
                <w:webHidden/>
              </w:rPr>
              <w:fldChar w:fldCharType="begin"/>
            </w:r>
            <w:r>
              <w:rPr>
                <w:noProof/>
                <w:webHidden/>
              </w:rPr>
              <w:instrText xml:space="preserve"> PAGEREF _Toc85378330 \h </w:instrText>
            </w:r>
            <w:r>
              <w:rPr>
                <w:noProof/>
                <w:webHidden/>
              </w:rPr>
            </w:r>
            <w:r>
              <w:rPr>
                <w:noProof/>
                <w:webHidden/>
              </w:rPr>
              <w:fldChar w:fldCharType="separate"/>
            </w:r>
            <w:r>
              <w:rPr>
                <w:noProof/>
                <w:webHidden/>
              </w:rPr>
              <w:t>11</w:t>
            </w:r>
            <w:r>
              <w:rPr>
                <w:noProof/>
                <w:webHidden/>
              </w:rPr>
              <w:fldChar w:fldCharType="end"/>
            </w:r>
          </w:hyperlink>
        </w:p>
        <w:p w14:paraId="405141EF" w14:textId="19AB117D" w:rsidR="004950FC" w:rsidRDefault="004950FC">
          <w:pPr>
            <w:pStyle w:val="TOC3"/>
            <w:tabs>
              <w:tab w:val="right" w:leader="dot" w:pos="9350"/>
            </w:tabs>
            <w:rPr>
              <w:rFonts w:eastAsiaTheme="minorEastAsia"/>
              <w:noProof/>
              <w:color w:val="auto"/>
              <w:sz w:val="22"/>
              <w:szCs w:val="22"/>
            </w:rPr>
          </w:pPr>
          <w:hyperlink w:anchor="_Toc85378331" w:history="1">
            <w:r w:rsidRPr="00AF38D4">
              <w:rPr>
                <w:rStyle w:val="Hyperlink"/>
                <w:noProof/>
              </w:rPr>
              <w:t>3. Employee Subsystem</w:t>
            </w:r>
            <w:r>
              <w:rPr>
                <w:noProof/>
                <w:webHidden/>
              </w:rPr>
              <w:tab/>
            </w:r>
            <w:r>
              <w:rPr>
                <w:noProof/>
                <w:webHidden/>
              </w:rPr>
              <w:fldChar w:fldCharType="begin"/>
            </w:r>
            <w:r>
              <w:rPr>
                <w:noProof/>
                <w:webHidden/>
              </w:rPr>
              <w:instrText xml:space="preserve"> PAGEREF _Toc85378331 \h </w:instrText>
            </w:r>
            <w:r>
              <w:rPr>
                <w:noProof/>
                <w:webHidden/>
              </w:rPr>
            </w:r>
            <w:r>
              <w:rPr>
                <w:noProof/>
                <w:webHidden/>
              </w:rPr>
              <w:fldChar w:fldCharType="separate"/>
            </w:r>
            <w:r>
              <w:rPr>
                <w:noProof/>
                <w:webHidden/>
              </w:rPr>
              <w:t>12</w:t>
            </w:r>
            <w:r>
              <w:rPr>
                <w:noProof/>
                <w:webHidden/>
              </w:rPr>
              <w:fldChar w:fldCharType="end"/>
            </w:r>
          </w:hyperlink>
        </w:p>
        <w:p w14:paraId="085B3D2D" w14:textId="46000894" w:rsidR="004950FC" w:rsidRDefault="004950FC">
          <w:pPr>
            <w:pStyle w:val="TOC3"/>
            <w:tabs>
              <w:tab w:val="right" w:leader="dot" w:pos="9350"/>
            </w:tabs>
            <w:rPr>
              <w:rFonts w:eastAsiaTheme="minorEastAsia"/>
              <w:noProof/>
              <w:color w:val="auto"/>
              <w:sz w:val="22"/>
              <w:szCs w:val="22"/>
            </w:rPr>
          </w:pPr>
          <w:hyperlink w:anchor="_Toc85378332" w:history="1">
            <w:r w:rsidRPr="00AF38D4">
              <w:rPr>
                <w:rStyle w:val="Hyperlink"/>
                <w:noProof/>
              </w:rPr>
              <w:t>4. Admin Subsystem</w:t>
            </w:r>
            <w:r>
              <w:rPr>
                <w:noProof/>
                <w:webHidden/>
              </w:rPr>
              <w:tab/>
            </w:r>
            <w:r>
              <w:rPr>
                <w:noProof/>
                <w:webHidden/>
              </w:rPr>
              <w:fldChar w:fldCharType="begin"/>
            </w:r>
            <w:r>
              <w:rPr>
                <w:noProof/>
                <w:webHidden/>
              </w:rPr>
              <w:instrText xml:space="preserve"> PAGEREF _Toc85378332 \h </w:instrText>
            </w:r>
            <w:r>
              <w:rPr>
                <w:noProof/>
                <w:webHidden/>
              </w:rPr>
            </w:r>
            <w:r>
              <w:rPr>
                <w:noProof/>
                <w:webHidden/>
              </w:rPr>
              <w:fldChar w:fldCharType="separate"/>
            </w:r>
            <w:r>
              <w:rPr>
                <w:noProof/>
                <w:webHidden/>
              </w:rPr>
              <w:t>13</w:t>
            </w:r>
            <w:r>
              <w:rPr>
                <w:noProof/>
                <w:webHidden/>
              </w:rPr>
              <w:fldChar w:fldCharType="end"/>
            </w:r>
          </w:hyperlink>
        </w:p>
        <w:p w14:paraId="2F46A889" w14:textId="7C15FBF7" w:rsidR="004950FC" w:rsidRDefault="004950FC">
          <w:pPr>
            <w:pStyle w:val="TOC3"/>
            <w:tabs>
              <w:tab w:val="right" w:leader="dot" w:pos="9350"/>
            </w:tabs>
            <w:rPr>
              <w:rFonts w:eastAsiaTheme="minorEastAsia"/>
              <w:noProof/>
              <w:color w:val="auto"/>
              <w:sz w:val="22"/>
              <w:szCs w:val="22"/>
            </w:rPr>
          </w:pPr>
          <w:hyperlink w:anchor="_Toc85378333" w:history="1">
            <w:r w:rsidRPr="00AF38D4">
              <w:rPr>
                <w:rStyle w:val="Hyperlink"/>
                <w:noProof/>
              </w:rPr>
              <w:t>5. Product Subsystem</w:t>
            </w:r>
            <w:r>
              <w:rPr>
                <w:noProof/>
                <w:webHidden/>
              </w:rPr>
              <w:tab/>
            </w:r>
            <w:r>
              <w:rPr>
                <w:noProof/>
                <w:webHidden/>
              </w:rPr>
              <w:fldChar w:fldCharType="begin"/>
            </w:r>
            <w:r>
              <w:rPr>
                <w:noProof/>
                <w:webHidden/>
              </w:rPr>
              <w:instrText xml:space="preserve"> PAGEREF _Toc85378333 \h </w:instrText>
            </w:r>
            <w:r>
              <w:rPr>
                <w:noProof/>
                <w:webHidden/>
              </w:rPr>
            </w:r>
            <w:r>
              <w:rPr>
                <w:noProof/>
                <w:webHidden/>
              </w:rPr>
              <w:fldChar w:fldCharType="separate"/>
            </w:r>
            <w:r>
              <w:rPr>
                <w:noProof/>
                <w:webHidden/>
              </w:rPr>
              <w:t>14</w:t>
            </w:r>
            <w:r>
              <w:rPr>
                <w:noProof/>
                <w:webHidden/>
              </w:rPr>
              <w:fldChar w:fldCharType="end"/>
            </w:r>
          </w:hyperlink>
        </w:p>
        <w:p w14:paraId="44BC6AA8" w14:textId="533B815F" w:rsidR="004950FC" w:rsidRDefault="004950FC">
          <w:pPr>
            <w:pStyle w:val="TOC3"/>
            <w:tabs>
              <w:tab w:val="right" w:leader="dot" w:pos="9350"/>
            </w:tabs>
            <w:rPr>
              <w:rFonts w:eastAsiaTheme="minorEastAsia"/>
              <w:noProof/>
              <w:color w:val="auto"/>
              <w:sz w:val="22"/>
              <w:szCs w:val="22"/>
            </w:rPr>
          </w:pPr>
          <w:hyperlink w:anchor="_Toc85378334" w:history="1">
            <w:r w:rsidRPr="00AF38D4">
              <w:rPr>
                <w:rStyle w:val="Hyperlink"/>
                <w:noProof/>
              </w:rPr>
              <w:t>6. Reporting Subsystem</w:t>
            </w:r>
            <w:r>
              <w:rPr>
                <w:noProof/>
                <w:webHidden/>
              </w:rPr>
              <w:tab/>
            </w:r>
            <w:r>
              <w:rPr>
                <w:noProof/>
                <w:webHidden/>
              </w:rPr>
              <w:fldChar w:fldCharType="begin"/>
            </w:r>
            <w:r>
              <w:rPr>
                <w:noProof/>
                <w:webHidden/>
              </w:rPr>
              <w:instrText xml:space="preserve"> PAGEREF _Toc85378334 \h </w:instrText>
            </w:r>
            <w:r>
              <w:rPr>
                <w:noProof/>
                <w:webHidden/>
              </w:rPr>
            </w:r>
            <w:r>
              <w:rPr>
                <w:noProof/>
                <w:webHidden/>
              </w:rPr>
              <w:fldChar w:fldCharType="separate"/>
            </w:r>
            <w:r>
              <w:rPr>
                <w:noProof/>
                <w:webHidden/>
              </w:rPr>
              <w:t>14</w:t>
            </w:r>
            <w:r>
              <w:rPr>
                <w:noProof/>
                <w:webHidden/>
              </w:rPr>
              <w:fldChar w:fldCharType="end"/>
            </w:r>
          </w:hyperlink>
        </w:p>
        <w:p w14:paraId="0B549589" w14:textId="23C66E00" w:rsidR="004950FC" w:rsidRDefault="004950FC">
          <w:pPr>
            <w:pStyle w:val="TOC3"/>
            <w:tabs>
              <w:tab w:val="right" w:leader="dot" w:pos="9350"/>
            </w:tabs>
            <w:rPr>
              <w:rFonts w:eastAsiaTheme="minorEastAsia"/>
              <w:noProof/>
              <w:color w:val="auto"/>
              <w:sz w:val="22"/>
              <w:szCs w:val="22"/>
            </w:rPr>
          </w:pPr>
          <w:hyperlink w:anchor="_Toc85378335" w:history="1">
            <w:r w:rsidRPr="00AF38D4">
              <w:rPr>
                <w:rStyle w:val="Hyperlink"/>
                <w:noProof/>
              </w:rPr>
              <w:t>7. Settings Subsystem</w:t>
            </w:r>
            <w:r>
              <w:rPr>
                <w:noProof/>
                <w:webHidden/>
              </w:rPr>
              <w:tab/>
            </w:r>
            <w:r>
              <w:rPr>
                <w:noProof/>
                <w:webHidden/>
              </w:rPr>
              <w:fldChar w:fldCharType="begin"/>
            </w:r>
            <w:r>
              <w:rPr>
                <w:noProof/>
                <w:webHidden/>
              </w:rPr>
              <w:instrText xml:space="preserve"> PAGEREF _Toc85378335 \h </w:instrText>
            </w:r>
            <w:r>
              <w:rPr>
                <w:noProof/>
                <w:webHidden/>
              </w:rPr>
            </w:r>
            <w:r>
              <w:rPr>
                <w:noProof/>
                <w:webHidden/>
              </w:rPr>
              <w:fldChar w:fldCharType="separate"/>
            </w:r>
            <w:r>
              <w:rPr>
                <w:noProof/>
                <w:webHidden/>
              </w:rPr>
              <w:t>15</w:t>
            </w:r>
            <w:r>
              <w:rPr>
                <w:noProof/>
                <w:webHidden/>
              </w:rPr>
              <w:fldChar w:fldCharType="end"/>
            </w:r>
          </w:hyperlink>
        </w:p>
        <w:p w14:paraId="46F96ED4" w14:textId="5A841BCD" w:rsidR="004950FC" w:rsidRDefault="004950FC">
          <w:pPr>
            <w:pStyle w:val="TOC3"/>
            <w:tabs>
              <w:tab w:val="right" w:leader="dot" w:pos="9350"/>
            </w:tabs>
            <w:rPr>
              <w:rFonts w:eastAsiaTheme="minorEastAsia"/>
              <w:noProof/>
              <w:color w:val="auto"/>
              <w:sz w:val="22"/>
              <w:szCs w:val="22"/>
            </w:rPr>
          </w:pPr>
          <w:hyperlink w:anchor="_Toc85378336" w:history="1">
            <w:r w:rsidRPr="00AF38D4">
              <w:rPr>
                <w:rStyle w:val="Hyperlink"/>
                <w:noProof/>
              </w:rPr>
              <w:t>8.Supplier Subsystem</w:t>
            </w:r>
            <w:r>
              <w:rPr>
                <w:noProof/>
                <w:webHidden/>
              </w:rPr>
              <w:tab/>
            </w:r>
            <w:r>
              <w:rPr>
                <w:noProof/>
                <w:webHidden/>
              </w:rPr>
              <w:fldChar w:fldCharType="begin"/>
            </w:r>
            <w:r>
              <w:rPr>
                <w:noProof/>
                <w:webHidden/>
              </w:rPr>
              <w:instrText xml:space="preserve"> PAGEREF _Toc85378336 \h </w:instrText>
            </w:r>
            <w:r>
              <w:rPr>
                <w:noProof/>
                <w:webHidden/>
              </w:rPr>
            </w:r>
            <w:r>
              <w:rPr>
                <w:noProof/>
                <w:webHidden/>
              </w:rPr>
              <w:fldChar w:fldCharType="separate"/>
            </w:r>
            <w:r>
              <w:rPr>
                <w:noProof/>
                <w:webHidden/>
              </w:rPr>
              <w:t>16</w:t>
            </w:r>
            <w:r>
              <w:rPr>
                <w:noProof/>
                <w:webHidden/>
              </w:rPr>
              <w:fldChar w:fldCharType="end"/>
            </w:r>
          </w:hyperlink>
        </w:p>
        <w:p w14:paraId="6A1D8E7C" w14:textId="4934D5FA" w:rsidR="004950FC" w:rsidRDefault="004950FC">
          <w:pPr>
            <w:pStyle w:val="TOC3"/>
            <w:tabs>
              <w:tab w:val="right" w:leader="dot" w:pos="9350"/>
            </w:tabs>
            <w:rPr>
              <w:rFonts w:eastAsiaTheme="minorEastAsia"/>
              <w:noProof/>
              <w:color w:val="auto"/>
              <w:sz w:val="22"/>
              <w:szCs w:val="22"/>
            </w:rPr>
          </w:pPr>
          <w:hyperlink w:anchor="_Toc85378337" w:history="1">
            <w:r w:rsidRPr="00AF38D4">
              <w:rPr>
                <w:rStyle w:val="Hyperlink"/>
                <w:noProof/>
              </w:rPr>
              <w:t>9. Production Subsystem</w:t>
            </w:r>
            <w:r>
              <w:rPr>
                <w:noProof/>
                <w:webHidden/>
              </w:rPr>
              <w:tab/>
            </w:r>
            <w:r>
              <w:rPr>
                <w:noProof/>
                <w:webHidden/>
              </w:rPr>
              <w:fldChar w:fldCharType="begin"/>
            </w:r>
            <w:r>
              <w:rPr>
                <w:noProof/>
                <w:webHidden/>
              </w:rPr>
              <w:instrText xml:space="preserve"> PAGEREF _Toc85378337 \h </w:instrText>
            </w:r>
            <w:r>
              <w:rPr>
                <w:noProof/>
                <w:webHidden/>
              </w:rPr>
            </w:r>
            <w:r>
              <w:rPr>
                <w:noProof/>
                <w:webHidden/>
              </w:rPr>
              <w:fldChar w:fldCharType="separate"/>
            </w:r>
            <w:r>
              <w:rPr>
                <w:noProof/>
                <w:webHidden/>
              </w:rPr>
              <w:t>16</w:t>
            </w:r>
            <w:r>
              <w:rPr>
                <w:noProof/>
                <w:webHidden/>
              </w:rPr>
              <w:fldChar w:fldCharType="end"/>
            </w:r>
          </w:hyperlink>
        </w:p>
        <w:p w14:paraId="7F86CDFA" w14:textId="3C4BDFC3" w:rsidR="00523FDB" w:rsidRDefault="00523FDB">
          <w:r>
            <w:rPr>
              <w:b/>
              <w:bCs/>
              <w:noProof/>
            </w:rPr>
            <w:fldChar w:fldCharType="end"/>
          </w:r>
        </w:p>
      </w:sdtContent>
    </w:sdt>
    <w:p w14:paraId="4FE51267" w14:textId="424DC811" w:rsidR="00523FDB" w:rsidRDefault="00523FDB" w:rsidP="00523FDB">
      <w:pPr>
        <w:rPr>
          <w:rFonts w:eastAsia="Times New Roman"/>
          <w:lang w:val="en-ZA" w:eastAsia="en-ZA"/>
        </w:rPr>
      </w:pPr>
    </w:p>
    <w:p w14:paraId="3D011C2D" w14:textId="6EA2C8AE" w:rsidR="009D3C98" w:rsidRDefault="009D3C98" w:rsidP="00523FDB">
      <w:pPr>
        <w:rPr>
          <w:rFonts w:eastAsia="Times New Roman"/>
          <w:lang w:val="en-ZA" w:eastAsia="en-ZA"/>
        </w:rPr>
      </w:pPr>
    </w:p>
    <w:p w14:paraId="75F9AF59" w14:textId="06C8D828" w:rsidR="009D3C98" w:rsidRDefault="009D3C98" w:rsidP="00523FDB">
      <w:pPr>
        <w:rPr>
          <w:rFonts w:eastAsia="Times New Roman"/>
          <w:lang w:val="en-ZA" w:eastAsia="en-ZA"/>
        </w:rPr>
      </w:pPr>
    </w:p>
    <w:p w14:paraId="62191C85" w14:textId="7867F7AD" w:rsidR="009D3C98" w:rsidRDefault="009D3C98" w:rsidP="00523FDB">
      <w:pPr>
        <w:rPr>
          <w:rFonts w:eastAsia="Times New Roman"/>
          <w:lang w:val="en-ZA" w:eastAsia="en-ZA"/>
        </w:rPr>
      </w:pPr>
    </w:p>
    <w:p w14:paraId="47958E20" w14:textId="4F7A3937" w:rsidR="009D3C98" w:rsidRDefault="009D3C98" w:rsidP="00523FDB">
      <w:pPr>
        <w:rPr>
          <w:rFonts w:eastAsia="Times New Roman"/>
          <w:lang w:val="en-ZA" w:eastAsia="en-ZA"/>
        </w:rPr>
      </w:pPr>
    </w:p>
    <w:p w14:paraId="70CDE053" w14:textId="77777777" w:rsidR="00523FDB" w:rsidRDefault="00523FDB" w:rsidP="00523FDB">
      <w:pPr>
        <w:rPr>
          <w:rFonts w:eastAsia="Times New Roman"/>
          <w:lang w:val="en-ZA" w:eastAsia="en-ZA"/>
        </w:rPr>
      </w:pPr>
    </w:p>
    <w:p w14:paraId="2862E4C2" w14:textId="552E775E" w:rsidR="00AF4A61" w:rsidRDefault="00AF4A61" w:rsidP="00523FDB">
      <w:pPr>
        <w:pStyle w:val="Heading1"/>
        <w:numPr>
          <w:ilvl w:val="0"/>
          <w:numId w:val="16"/>
        </w:numPr>
        <w:rPr>
          <w:lang w:val="en-ZA" w:eastAsia="en-ZA"/>
        </w:rPr>
      </w:pPr>
      <w:bookmarkStart w:id="0" w:name="_Toc85378303"/>
      <w:r>
        <w:rPr>
          <w:lang w:val="en-ZA" w:eastAsia="en-ZA"/>
        </w:rPr>
        <w:lastRenderedPageBreak/>
        <w:t>Introduction</w:t>
      </w:r>
      <w:bookmarkEnd w:id="0"/>
    </w:p>
    <w:p w14:paraId="4BE89313" w14:textId="7056DAD5" w:rsidR="008048DB" w:rsidRPr="008048DB" w:rsidRDefault="008048DB" w:rsidP="008048DB">
      <w:pPr>
        <w:pStyle w:val="Heading2"/>
        <w:rPr>
          <w:lang w:val="en-ZA" w:eastAsia="en-ZA"/>
        </w:rPr>
      </w:pPr>
    </w:p>
    <w:p w14:paraId="3495901E" w14:textId="69B262D6" w:rsidR="00523FDB" w:rsidRPr="00523FDB" w:rsidRDefault="00523FDB" w:rsidP="00523FDB">
      <w:pPr>
        <w:rPr>
          <w:rFonts w:ascii="Arial" w:hAnsi="Arial" w:cs="Arial"/>
          <w:color w:val="000000"/>
          <w:sz w:val="22"/>
        </w:rPr>
      </w:pPr>
      <w:bookmarkStart w:id="1" w:name="_Toc85378304"/>
      <w:r w:rsidRPr="008048DB">
        <w:rPr>
          <w:rStyle w:val="Heading2Char"/>
        </w:rPr>
        <w:t>Welcome to the Orion User Manual</w:t>
      </w:r>
      <w:bookmarkEnd w:id="1"/>
      <w:r w:rsidRPr="00523FDB">
        <w:rPr>
          <w:rFonts w:ascii="Arial" w:hAnsi="Arial" w:cs="Arial"/>
          <w:color w:val="000000"/>
          <w:sz w:val="22"/>
        </w:rPr>
        <w:t>.</w:t>
      </w:r>
    </w:p>
    <w:p w14:paraId="6FCB45DB" w14:textId="529D9D24" w:rsidR="008048DB" w:rsidRDefault="00523FDB" w:rsidP="00523FDB">
      <w:pPr>
        <w:rPr>
          <w:rFonts w:ascii="Arial" w:hAnsi="Arial" w:cs="Arial"/>
          <w:sz w:val="22"/>
        </w:rPr>
      </w:pPr>
      <w:r w:rsidRPr="00523FDB">
        <w:rPr>
          <w:rFonts w:ascii="Arial" w:hAnsi="Arial" w:cs="Arial"/>
          <w:color w:val="000000"/>
          <w:sz w:val="22"/>
        </w:rPr>
        <w:t xml:space="preserve">First, we would like to thank you for choosing our product and hope you will have a pleasant experience. This manual contains all the </w:t>
      </w:r>
      <w:r w:rsidRPr="00523FDB">
        <w:rPr>
          <w:rFonts w:ascii="Arial" w:hAnsi="Arial" w:cs="Arial"/>
          <w:sz w:val="22"/>
        </w:rPr>
        <w:t>essential information needed for the user to make full use of the program, it contains descriptions of all the system functions and capabilities, contingencies and alternate modes of operation, and step-by-step procedures for system access and use, there is also the use of graphics for ease of use.</w:t>
      </w:r>
    </w:p>
    <w:p w14:paraId="03A247FF" w14:textId="1412CDDB" w:rsidR="008048DB" w:rsidRDefault="008048DB" w:rsidP="008048DB">
      <w:pPr>
        <w:pStyle w:val="Heading2"/>
      </w:pPr>
      <w:bookmarkStart w:id="2" w:name="_Toc85378305"/>
      <w:r>
        <w:t xml:space="preserve">What’s </w:t>
      </w:r>
      <w:r w:rsidR="00CD1A54">
        <w:t>covered?</w:t>
      </w:r>
      <w:bookmarkEnd w:id="2"/>
    </w:p>
    <w:p w14:paraId="7313C443" w14:textId="77777777" w:rsidR="008048DB" w:rsidRPr="008048DB" w:rsidRDefault="008048DB" w:rsidP="008048DB">
      <w:pPr>
        <w:rPr>
          <w:rFonts w:asciiTheme="majorHAnsi" w:hAnsiTheme="majorHAnsi" w:cstheme="majorHAnsi"/>
          <w:sz w:val="22"/>
        </w:rPr>
      </w:pPr>
      <w:r w:rsidRPr="008048DB">
        <w:rPr>
          <w:rFonts w:asciiTheme="majorHAnsi" w:hAnsiTheme="majorHAnsi" w:cstheme="majorHAnsi"/>
          <w:sz w:val="22"/>
        </w:rPr>
        <w:t>This manual will cover the following:</w:t>
      </w:r>
    </w:p>
    <w:p w14:paraId="585D3733"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All of the system’s nine subsystems</w:t>
      </w:r>
    </w:p>
    <w:p w14:paraId="0B1B78EC"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system functions</w:t>
      </w:r>
    </w:p>
    <w:p w14:paraId="37FA9D99"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Possible errors in specific system functions</w:t>
      </w:r>
    </w:p>
    <w:p w14:paraId="247CC256"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All general errors that are possible</w:t>
      </w:r>
    </w:p>
    <w:p w14:paraId="61382938"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highlight w:val="yellow"/>
        </w:rPr>
      </w:pPr>
      <w:r w:rsidRPr="008048DB">
        <w:rPr>
          <w:rFonts w:asciiTheme="majorHAnsi" w:hAnsiTheme="majorHAnsi" w:cstheme="majorHAnsi"/>
          <w:sz w:val="22"/>
          <w:highlight w:val="yellow"/>
        </w:rPr>
        <w:t>how to get HELP in the system</w:t>
      </w:r>
    </w:p>
    <w:p w14:paraId="42922A3A"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screens in the system</w:t>
      </w:r>
    </w:p>
    <w:p w14:paraId="7C6AC796"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reports generated by the system</w:t>
      </w:r>
    </w:p>
    <w:p w14:paraId="2777C180"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Explanation of the backup and restore procedure</w:t>
      </w:r>
    </w:p>
    <w:p w14:paraId="384716A7" w14:textId="77777777" w:rsidR="008048DB" w:rsidRPr="008048DB" w:rsidRDefault="008048DB" w:rsidP="0014113B">
      <w:pPr>
        <w:pStyle w:val="ListParagraph"/>
        <w:numPr>
          <w:ilvl w:val="0"/>
          <w:numId w:val="21"/>
        </w:numPr>
        <w:spacing w:after="160" w:line="259" w:lineRule="auto"/>
        <w:rPr>
          <w:rFonts w:asciiTheme="majorHAnsi" w:hAnsiTheme="majorHAnsi" w:cstheme="majorHAnsi"/>
          <w:sz w:val="22"/>
        </w:rPr>
      </w:pPr>
      <w:r w:rsidRPr="008048DB">
        <w:rPr>
          <w:rFonts w:asciiTheme="majorHAnsi" w:hAnsiTheme="majorHAnsi" w:cstheme="majorHAnsi"/>
          <w:sz w:val="22"/>
        </w:rPr>
        <w:t>Explanation of how the on-line HELP function could be activated or used</w:t>
      </w:r>
    </w:p>
    <w:p w14:paraId="0250F9BE" w14:textId="1DE52E8E" w:rsidR="00954D93" w:rsidRDefault="00954D93" w:rsidP="00AF4A61">
      <w:pPr>
        <w:rPr>
          <w:rFonts w:eastAsia="Times New Roman"/>
          <w:lang w:val="en-ZA" w:eastAsia="en-ZA"/>
        </w:rPr>
      </w:pPr>
    </w:p>
    <w:p w14:paraId="7C37ADFC" w14:textId="77777777" w:rsidR="009D3C98" w:rsidRDefault="009D3C98" w:rsidP="00AF4A61">
      <w:pPr>
        <w:rPr>
          <w:rFonts w:eastAsia="Times New Roman"/>
          <w:lang w:val="en-ZA" w:eastAsia="en-ZA"/>
        </w:rPr>
      </w:pPr>
    </w:p>
    <w:p w14:paraId="59499ED6" w14:textId="54904C38" w:rsidR="00523FDB" w:rsidRPr="00523FDB" w:rsidRDefault="00E00E86" w:rsidP="00523FDB">
      <w:pPr>
        <w:pStyle w:val="Heading1"/>
        <w:numPr>
          <w:ilvl w:val="0"/>
          <w:numId w:val="16"/>
        </w:numPr>
        <w:rPr>
          <w:lang w:val="en-ZA" w:eastAsia="en-ZA"/>
        </w:rPr>
      </w:pPr>
      <w:bookmarkStart w:id="3" w:name="_Toc85378306"/>
      <w:r>
        <w:rPr>
          <w:lang w:val="en-ZA" w:eastAsia="en-ZA"/>
        </w:rPr>
        <w:lastRenderedPageBreak/>
        <w:t>Contact Information</w:t>
      </w:r>
      <w:bookmarkEnd w:id="3"/>
    </w:p>
    <w:p w14:paraId="4A562005" w14:textId="34EA1952" w:rsidR="00E00E86" w:rsidRPr="00C57989" w:rsidRDefault="00AF4A61" w:rsidP="00AF4A61">
      <w:pPr>
        <w:pStyle w:val="Heading2"/>
        <w:rPr>
          <w:lang w:val="en-ZA" w:eastAsia="en-ZA"/>
        </w:rPr>
      </w:pPr>
      <w:bookmarkStart w:id="4" w:name="_Toc85378307"/>
      <w:r w:rsidRPr="00C57989">
        <w:rPr>
          <w:lang w:val="en-ZA" w:eastAsia="en-ZA"/>
        </w:rPr>
        <w:t xml:space="preserve">1.1 </w:t>
      </w:r>
      <w:r w:rsidR="00E00E86" w:rsidRPr="00C57989">
        <w:rPr>
          <w:lang w:val="en-ZA" w:eastAsia="en-ZA"/>
        </w:rPr>
        <w:t>Introduction</w:t>
      </w:r>
      <w:bookmarkEnd w:id="4"/>
    </w:p>
    <w:p w14:paraId="549B16EF" w14:textId="302967B0" w:rsidR="00AF4A61" w:rsidRPr="00AF4A61" w:rsidRDefault="00E00E86" w:rsidP="00AF4A61">
      <w:pPr>
        <w:rPr>
          <w:rFonts w:ascii="Arial" w:hAnsi="Arial" w:cs="Arial"/>
          <w:sz w:val="22"/>
          <w:lang w:val="en-ZA" w:eastAsia="en-ZA"/>
        </w:rPr>
      </w:pPr>
      <w:r w:rsidRPr="00E00E86">
        <w:rPr>
          <w:rFonts w:ascii="Arial" w:hAnsi="Arial" w:cs="Arial"/>
          <w:sz w:val="22"/>
        </w:rPr>
        <w:t xml:space="preserve">In this section we provide the contact details for future help with the system. There is an option where you can contact one of the members of </w:t>
      </w:r>
      <w:r>
        <w:rPr>
          <w:rFonts w:ascii="Arial" w:hAnsi="Arial" w:cs="Arial"/>
          <w:sz w:val="22"/>
        </w:rPr>
        <w:t>O</w:t>
      </w:r>
      <w:r w:rsidR="00B46DFE">
        <w:rPr>
          <w:rFonts w:ascii="Arial" w:hAnsi="Arial" w:cs="Arial"/>
          <w:sz w:val="22"/>
        </w:rPr>
        <w:t>riginal</w:t>
      </w:r>
      <w:r>
        <w:rPr>
          <w:rFonts w:ascii="Arial" w:hAnsi="Arial" w:cs="Arial"/>
          <w:sz w:val="22"/>
        </w:rPr>
        <w:t xml:space="preserve"> Vision Systems</w:t>
      </w:r>
      <w:r w:rsidRPr="00E00E86">
        <w:rPr>
          <w:rFonts w:ascii="Arial" w:hAnsi="Arial" w:cs="Arial"/>
          <w:sz w:val="22"/>
        </w:rPr>
        <w:t>. Questions may be answered and will be given clarity on any functionalities in the system.</w:t>
      </w:r>
    </w:p>
    <w:p w14:paraId="6A8A39D1" w14:textId="58053D9D" w:rsidR="00AF4A61" w:rsidRPr="00C57989" w:rsidRDefault="00AF4A61" w:rsidP="00AF4A61">
      <w:pPr>
        <w:pStyle w:val="Heading2"/>
        <w:rPr>
          <w:lang w:val="en-ZA" w:eastAsia="en-ZA"/>
        </w:rPr>
      </w:pPr>
      <w:bookmarkStart w:id="5" w:name="_Toc85378308"/>
      <w:r w:rsidRPr="00C57989">
        <w:rPr>
          <w:lang w:val="en-ZA" w:eastAsia="en-ZA"/>
        </w:rPr>
        <w:t>1.2 Contact Information</w:t>
      </w:r>
      <w:bookmarkEnd w:id="5"/>
    </w:p>
    <w:p w14:paraId="1508F46D" w14:textId="77777777" w:rsidR="00E00E86" w:rsidRDefault="00E00E86" w:rsidP="00E00E86">
      <w:pPr>
        <w:pStyle w:val="NormalWeb"/>
        <w:spacing w:after="0"/>
      </w:pPr>
      <w:r>
        <w:rPr>
          <w:rFonts w:ascii="Arial" w:hAnsi="Arial" w:cs="Arial"/>
          <w:color w:val="000000"/>
          <w:sz w:val="22"/>
          <w:szCs w:val="22"/>
        </w:rPr>
        <w:t>Contact the team if you require any queries, concerns or information about the system.</w:t>
      </w:r>
    </w:p>
    <w:p w14:paraId="1395C175" w14:textId="5270B3E3" w:rsidR="00E00E86" w:rsidRDefault="00E00E86" w:rsidP="00E00E86">
      <w:pPr>
        <w:pStyle w:val="NormalWeb"/>
        <w:spacing w:after="0"/>
        <w:ind w:left="720"/>
      </w:pPr>
      <w:r>
        <w:rPr>
          <w:rFonts w:ascii="Arial" w:hAnsi="Arial" w:cs="Arial"/>
          <w:color w:val="000000"/>
          <w:sz w:val="22"/>
          <w:szCs w:val="22"/>
        </w:rPr>
        <w:t xml:space="preserve">Simishka Dasupan </w:t>
      </w:r>
      <w:r>
        <w:rPr>
          <w:rStyle w:val="apple-tab-span"/>
          <w:rFonts w:ascii="Arial" w:hAnsi="Arial" w:cs="Arial"/>
          <w:color w:val="000000"/>
          <w:sz w:val="22"/>
          <w:szCs w:val="22"/>
        </w:rPr>
        <w:tab/>
      </w:r>
      <w:r>
        <w:rPr>
          <w:rFonts w:ascii="Arial" w:hAnsi="Arial" w:cs="Arial"/>
          <w:color w:val="000000"/>
          <w:sz w:val="22"/>
          <w:szCs w:val="22"/>
        </w:rPr>
        <w:t>+27 67 124 4237</w:t>
      </w:r>
      <w:r>
        <w:rPr>
          <w:rStyle w:val="apple-tab-span"/>
          <w:rFonts w:ascii="Arial" w:hAnsi="Arial" w:cs="Arial"/>
          <w:color w:val="000000"/>
          <w:sz w:val="22"/>
          <w:szCs w:val="22"/>
        </w:rPr>
        <w:tab/>
      </w:r>
      <w:hyperlink r:id="rId11" w:history="1">
        <w:r>
          <w:rPr>
            <w:rStyle w:val="Hyperlink"/>
            <w:rFonts w:ascii="Arial" w:hAnsi="Arial" w:cs="Arial"/>
            <w:color w:val="1155CC"/>
            <w:szCs w:val="22"/>
          </w:rPr>
          <w:t>u18031880@tuks.co.za</w:t>
        </w:r>
      </w:hyperlink>
      <w:r>
        <w:rPr>
          <w:rFonts w:ascii="Arial" w:hAnsi="Arial" w:cs="Arial"/>
          <w:color w:val="000000"/>
          <w:sz w:val="22"/>
          <w:szCs w:val="22"/>
        </w:rPr>
        <w:t>  </w:t>
      </w:r>
    </w:p>
    <w:p w14:paraId="732B6065" w14:textId="2396275C" w:rsidR="00E00E86" w:rsidRDefault="00E00E86" w:rsidP="00E00E86">
      <w:pPr>
        <w:pStyle w:val="NormalWeb"/>
        <w:spacing w:after="0"/>
        <w:ind w:left="720"/>
      </w:pPr>
      <w:r>
        <w:rPr>
          <w:rFonts w:ascii="Arial" w:hAnsi="Arial" w:cs="Arial"/>
          <w:color w:val="000000"/>
          <w:sz w:val="22"/>
          <w:szCs w:val="22"/>
        </w:rPr>
        <w:t xml:space="preserve">Bongani Nkomo </w:t>
      </w:r>
      <w:r>
        <w:rPr>
          <w:rStyle w:val="apple-tab-span"/>
          <w:rFonts w:ascii="Arial" w:hAnsi="Arial" w:cs="Arial"/>
          <w:color w:val="000000"/>
          <w:sz w:val="22"/>
          <w:szCs w:val="22"/>
        </w:rPr>
        <w:tab/>
      </w:r>
      <w:r>
        <w:rPr>
          <w:rFonts w:ascii="Arial" w:hAnsi="Arial" w:cs="Arial"/>
          <w:color w:val="000000"/>
          <w:sz w:val="22"/>
          <w:szCs w:val="22"/>
        </w:rPr>
        <w:t>+27 62 715 7091</w:t>
      </w:r>
      <w:r>
        <w:rPr>
          <w:rStyle w:val="apple-tab-span"/>
          <w:rFonts w:ascii="Arial" w:hAnsi="Arial" w:cs="Arial"/>
          <w:color w:val="000000"/>
          <w:sz w:val="22"/>
          <w:szCs w:val="22"/>
        </w:rPr>
        <w:tab/>
      </w:r>
      <w:hyperlink r:id="rId12" w:history="1">
        <w:r>
          <w:rPr>
            <w:rStyle w:val="Hyperlink"/>
            <w:rFonts w:ascii="Arial" w:hAnsi="Arial" w:cs="Arial"/>
            <w:color w:val="1155CC"/>
            <w:szCs w:val="22"/>
          </w:rPr>
          <w:t>u19232812@tuks.co.za</w:t>
        </w:r>
      </w:hyperlink>
      <w:r>
        <w:rPr>
          <w:rFonts w:ascii="Arial" w:hAnsi="Arial" w:cs="Arial"/>
          <w:color w:val="000000"/>
          <w:sz w:val="22"/>
          <w:szCs w:val="22"/>
        </w:rPr>
        <w:t> </w:t>
      </w:r>
    </w:p>
    <w:p w14:paraId="621DFA0D" w14:textId="7109A032" w:rsidR="00E00E86" w:rsidRDefault="00E00E86" w:rsidP="00E00E86">
      <w:pPr>
        <w:pStyle w:val="NormalWeb"/>
        <w:spacing w:after="0"/>
        <w:ind w:left="720"/>
      </w:pPr>
      <w:r>
        <w:rPr>
          <w:rFonts w:ascii="Arial" w:hAnsi="Arial" w:cs="Arial"/>
          <w:color w:val="000000"/>
          <w:sz w:val="22"/>
          <w:szCs w:val="22"/>
        </w:rPr>
        <w:t xml:space="preserve">Pride Mkhabela </w:t>
      </w:r>
      <w:r>
        <w:rPr>
          <w:rStyle w:val="apple-tab-span"/>
          <w:rFonts w:ascii="Arial" w:hAnsi="Arial" w:cs="Arial"/>
          <w:color w:val="000000"/>
          <w:sz w:val="22"/>
          <w:szCs w:val="22"/>
        </w:rPr>
        <w:tab/>
      </w:r>
      <w:r>
        <w:rPr>
          <w:rFonts w:ascii="Arial" w:hAnsi="Arial" w:cs="Arial"/>
          <w:color w:val="000000"/>
          <w:sz w:val="22"/>
          <w:szCs w:val="22"/>
        </w:rPr>
        <w:t>+27</w:t>
      </w:r>
      <w:r w:rsidR="00523FDB">
        <w:rPr>
          <w:rFonts w:ascii="Arial" w:hAnsi="Arial" w:cs="Arial"/>
          <w:color w:val="000000"/>
          <w:sz w:val="22"/>
          <w:szCs w:val="22"/>
        </w:rPr>
        <w:t xml:space="preserve"> 81 816 9597</w:t>
      </w:r>
      <w:r>
        <w:rPr>
          <w:rStyle w:val="apple-tab-span"/>
          <w:rFonts w:ascii="Arial" w:hAnsi="Arial" w:cs="Arial"/>
          <w:color w:val="000000"/>
          <w:sz w:val="22"/>
          <w:szCs w:val="22"/>
        </w:rPr>
        <w:tab/>
      </w:r>
      <w:hyperlink r:id="rId13" w:history="1">
        <w:r>
          <w:rPr>
            <w:rStyle w:val="Hyperlink"/>
            <w:rFonts w:ascii="Arial" w:hAnsi="Arial" w:cs="Arial"/>
            <w:color w:val="1155CC"/>
            <w:szCs w:val="22"/>
          </w:rPr>
          <w:t>u18073639@tuks.co.za</w:t>
        </w:r>
      </w:hyperlink>
      <w:r>
        <w:rPr>
          <w:rFonts w:ascii="Arial" w:hAnsi="Arial" w:cs="Arial"/>
          <w:color w:val="000000"/>
          <w:sz w:val="22"/>
          <w:szCs w:val="22"/>
        </w:rPr>
        <w:t> </w:t>
      </w:r>
    </w:p>
    <w:p w14:paraId="330EAC33" w14:textId="0AE878A0" w:rsidR="00E00E86" w:rsidRDefault="00E00E86" w:rsidP="00E00E86">
      <w:pPr>
        <w:pStyle w:val="NormalWeb"/>
        <w:spacing w:after="0"/>
        <w:ind w:left="720"/>
      </w:pPr>
      <w:r>
        <w:rPr>
          <w:rFonts w:ascii="Arial" w:hAnsi="Arial" w:cs="Arial"/>
          <w:color w:val="000000"/>
          <w:sz w:val="22"/>
          <w:szCs w:val="22"/>
        </w:rPr>
        <w:t xml:space="preserve">Chase Nel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+27 82 563 8990 </w:t>
      </w:r>
      <w:r>
        <w:rPr>
          <w:rStyle w:val="apple-tab-span"/>
          <w:rFonts w:ascii="Arial" w:hAnsi="Arial" w:cs="Arial"/>
          <w:color w:val="000000"/>
          <w:sz w:val="22"/>
          <w:szCs w:val="22"/>
        </w:rPr>
        <w:tab/>
      </w:r>
      <w:hyperlink r:id="rId14" w:history="1">
        <w:r>
          <w:rPr>
            <w:rStyle w:val="Hyperlink"/>
            <w:rFonts w:ascii="Arial" w:hAnsi="Arial" w:cs="Arial"/>
            <w:color w:val="1155CC"/>
            <w:szCs w:val="22"/>
          </w:rPr>
          <w:t>u19054743@tuks.co.za</w:t>
        </w:r>
      </w:hyperlink>
    </w:p>
    <w:p w14:paraId="7083D55E" w14:textId="1821AF72" w:rsidR="00E00E86" w:rsidRPr="00E00E86" w:rsidRDefault="0018344E" w:rsidP="00AF4A61">
      <w:pPr>
        <w:ind w:left="720"/>
        <w:rPr>
          <w:lang w:val="en-ZA" w:eastAsia="en-ZA"/>
        </w:rPr>
      </w:pPr>
      <w:hyperlink r:id="rId15" w:history="1">
        <w:r w:rsidR="00AF4A61" w:rsidRPr="00AF4A61">
          <w:rPr>
            <w:rStyle w:val="Hyperlink"/>
            <w:rFonts w:ascii="Arial" w:hAnsi="Arial" w:cs="Arial"/>
            <w:color w:val="000000" w:themeColor="text2"/>
            <w:szCs w:val="22"/>
            <w:u w:val="none"/>
          </w:rPr>
          <w:t>Matome Mabitsi</w:t>
        </w:r>
      </w:hyperlink>
      <w:r w:rsidR="00E00E86">
        <w:rPr>
          <w:rFonts w:ascii="Arial" w:hAnsi="Arial" w:cs="Arial"/>
          <w:color w:val="000000"/>
          <w:sz w:val="22"/>
          <w:szCs w:val="22"/>
        </w:rPr>
        <w:t xml:space="preserve"> </w:t>
      </w:r>
      <w:r w:rsidR="00E00E86">
        <w:rPr>
          <w:rStyle w:val="apple-tab-span"/>
          <w:rFonts w:ascii="Arial" w:hAnsi="Arial" w:cs="Arial"/>
          <w:color w:val="000000"/>
          <w:sz w:val="22"/>
          <w:szCs w:val="22"/>
        </w:rPr>
        <w:tab/>
      </w:r>
      <w:r w:rsidR="00E00E86">
        <w:rPr>
          <w:rFonts w:ascii="Arial" w:hAnsi="Arial" w:cs="Arial"/>
          <w:color w:val="000000"/>
          <w:sz w:val="22"/>
          <w:szCs w:val="22"/>
        </w:rPr>
        <w:t xml:space="preserve">+27 65 </w:t>
      </w:r>
      <w:r w:rsidR="00AF4A61">
        <w:rPr>
          <w:rFonts w:ascii="Arial" w:hAnsi="Arial" w:cs="Arial"/>
          <w:color w:val="000000"/>
          <w:sz w:val="22"/>
          <w:szCs w:val="22"/>
        </w:rPr>
        <w:t>924 9377</w:t>
      </w:r>
      <w:r w:rsidR="00E00E86">
        <w:rPr>
          <w:rStyle w:val="apple-tab-span"/>
          <w:rFonts w:ascii="Arial" w:hAnsi="Arial" w:cs="Arial"/>
          <w:color w:val="000000"/>
          <w:sz w:val="22"/>
          <w:szCs w:val="22"/>
        </w:rPr>
        <w:tab/>
      </w:r>
      <w:hyperlink r:id="rId16" w:history="1">
        <w:r w:rsidR="00E00E86">
          <w:rPr>
            <w:rStyle w:val="Hyperlink"/>
            <w:rFonts w:ascii="Arial" w:hAnsi="Arial" w:cs="Arial"/>
            <w:color w:val="1155CC"/>
            <w:szCs w:val="22"/>
          </w:rPr>
          <w:t>u18216740@tuks.co.za</w:t>
        </w:r>
      </w:hyperlink>
    </w:p>
    <w:p w14:paraId="3397CD4A" w14:textId="4B435591" w:rsidR="00954D93" w:rsidRPr="00C57989" w:rsidRDefault="00AF4A61" w:rsidP="00954D93">
      <w:pPr>
        <w:pStyle w:val="Heading2"/>
        <w:rPr>
          <w:lang w:val="en-ZA" w:eastAsia="en-ZA"/>
        </w:rPr>
      </w:pPr>
      <w:bookmarkStart w:id="6" w:name="_Toc85378309"/>
      <w:r w:rsidRPr="00C57989">
        <w:rPr>
          <w:lang w:val="en-ZA" w:eastAsia="en-ZA"/>
        </w:rPr>
        <w:t xml:space="preserve">1.3 </w:t>
      </w:r>
      <w:r w:rsidR="00E00E86" w:rsidRPr="00C57989">
        <w:rPr>
          <w:lang w:val="en-ZA" w:eastAsia="en-ZA"/>
        </w:rPr>
        <w:t>Conclusion</w:t>
      </w:r>
      <w:bookmarkEnd w:id="6"/>
    </w:p>
    <w:p w14:paraId="713666D4" w14:textId="77777777" w:rsidR="00954D93" w:rsidRPr="00954D93" w:rsidRDefault="00954D93" w:rsidP="00954D93">
      <w:pPr>
        <w:rPr>
          <w:lang w:val="en-ZA" w:eastAsia="en-ZA"/>
        </w:rPr>
      </w:pPr>
    </w:p>
    <w:p w14:paraId="048897F9" w14:textId="4F13B3F9" w:rsidR="00954D93" w:rsidRDefault="00954D93" w:rsidP="00954D93">
      <w:pPr>
        <w:rPr>
          <w:rFonts w:ascii="Arial" w:hAnsi="Arial" w:cs="Arial"/>
          <w:sz w:val="22"/>
        </w:rPr>
      </w:pPr>
      <w:r w:rsidRPr="00954D93">
        <w:rPr>
          <w:rFonts w:ascii="Arial" w:hAnsi="Arial" w:cs="Arial"/>
          <w:sz w:val="22"/>
        </w:rPr>
        <w:t>This section now contains all the contact details of the Open Vision Systems Team members</w:t>
      </w:r>
    </w:p>
    <w:p w14:paraId="41EC3318" w14:textId="1D70FF2E" w:rsidR="00954D93" w:rsidRDefault="00954D93" w:rsidP="00954D93">
      <w:pPr>
        <w:rPr>
          <w:rFonts w:ascii="Arial" w:hAnsi="Arial" w:cs="Arial"/>
          <w:sz w:val="22"/>
          <w:lang w:val="en-ZA" w:eastAsia="en-ZA"/>
        </w:rPr>
      </w:pPr>
    </w:p>
    <w:p w14:paraId="12FA4AED" w14:textId="271916F4" w:rsidR="00954D93" w:rsidRDefault="00954D93" w:rsidP="00954D93">
      <w:pPr>
        <w:rPr>
          <w:rFonts w:ascii="Arial" w:hAnsi="Arial" w:cs="Arial"/>
          <w:sz w:val="22"/>
          <w:lang w:val="en-ZA" w:eastAsia="en-ZA"/>
        </w:rPr>
      </w:pPr>
    </w:p>
    <w:p w14:paraId="0892529B" w14:textId="7077AE1E" w:rsidR="00954D93" w:rsidRDefault="00954D93" w:rsidP="00954D93">
      <w:pPr>
        <w:rPr>
          <w:rFonts w:ascii="Arial" w:hAnsi="Arial" w:cs="Arial"/>
          <w:sz w:val="22"/>
          <w:lang w:val="en-ZA" w:eastAsia="en-ZA"/>
        </w:rPr>
      </w:pPr>
    </w:p>
    <w:p w14:paraId="3A5F9C60" w14:textId="00FEE2E0" w:rsidR="00954D93" w:rsidRDefault="00954D93" w:rsidP="00954D93">
      <w:pPr>
        <w:rPr>
          <w:rFonts w:ascii="Arial" w:hAnsi="Arial" w:cs="Arial"/>
          <w:sz w:val="22"/>
          <w:lang w:val="en-ZA" w:eastAsia="en-ZA"/>
        </w:rPr>
      </w:pPr>
    </w:p>
    <w:p w14:paraId="4D52503D" w14:textId="69DD1C16" w:rsidR="00954D93" w:rsidRDefault="00954D93" w:rsidP="00954D93">
      <w:pPr>
        <w:rPr>
          <w:rFonts w:ascii="Arial" w:hAnsi="Arial" w:cs="Arial"/>
          <w:sz w:val="22"/>
          <w:lang w:val="en-ZA" w:eastAsia="en-ZA"/>
        </w:rPr>
      </w:pPr>
    </w:p>
    <w:p w14:paraId="628B5AD2" w14:textId="17281A89" w:rsidR="00954D93" w:rsidRDefault="00954D93" w:rsidP="00954D93">
      <w:pPr>
        <w:rPr>
          <w:rFonts w:ascii="Arial" w:hAnsi="Arial" w:cs="Arial"/>
          <w:sz w:val="22"/>
          <w:lang w:val="en-ZA" w:eastAsia="en-ZA"/>
        </w:rPr>
      </w:pPr>
    </w:p>
    <w:p w14:paraId="194141A2" w14:textId="2E538F3F" w:rsidR="00C57989" w:rsidRPr="00C57989" w:rsidRDefault="00954D93" w:rsidP="00C57989">
      <w:pPr>
        <w:pStyle w:val="Heading1"/>
        <w:numPr>
          <w:ilvl w:val="0"/>
          <w:numId w:val="16"/>
        </w:numPr>
      </w:pPr>
      <w:bookmarkStart w:id="7" w:name="_Toc85378310"/>
      <w:r>
        <w:lastRenderedPageBreak/>
        <w:t>System Implementation Procedure</w:t>
      </w:r>
      <w:bookmarkEnd w:id="7"/>
    </w:p>
    <w:p w14:paraId="4E009855" w14:textId="29EF06E0" w:rsidR="00954D93" w:rsidRDefault="00954D93" w:rsidP="00C57989">
      <w:pPr>
        <w:pStyle w:val="Heading2"/>
        <w:numPr>
          <w:ilvl w:val="1"/>
          <w:numId w:val="16"/>
        </w:numPr>
      </w:pPr>
      <w:bookmarkStart w:id="8" w:name="_Toc85378311"/>
      <w:r w:rsidRPr="00C57989">
        <w:t>Introduction</w:t>
      </w:r>
      <w:bookmarkEnd w:id="8"/>
    </w:p>
    <w:p w14:paraId="51E79AC9" w14:textId="1EBA236B" w:rsidR="00C57989" w:rsidRPr="00C57989" w:rsidRDefault="00C57989" w:rsidP="00C57989">
      <w:pPr>
        <w:rPr>
          <w:rFonts w:asciiTheme="majorHAnsi" w:hAnsiTheme="majorHAnsi" w:cstheme="majorHAnsi"/>
          <w:sz w:val="22"/>
          <w:szCs w:val="22"/>
        </w:rPr>
      </w:pPr>
      <w:r w:rsidRPr="00C57989">
        <w:rPr>
          <w:rFonts w:asciiTheme="majorHAnsi" w:hAnsiTheme="majorHAnsi" w:cstheme="majorHAnsi"/>
          <w:sz w:val="22"/>
          <w:szCs w:val="22"/>
        </w:rPr>
        <w:t>The System Implementation Procedure is described here for the User Manual</w:t>
      </w:r>
    </w:p>
    <w:p w14:paraId="2C4F2985" w14:textId="68B78A0D" w:rsidR="00C57989" w:rsidRDefault="00C57989" w:rsidP="00C57989">
      <w:pPr>
        <w:pStyle w:val="Heading2"/>
        <w:numPr>
          <w:ilvl w:val="1"/>
          <w:numId w:val="16"/>
        </w:numPr>
      </w:pPr>
      <w:bookmarkStart w:id="9" w:name="_Toc85378312"/>
      <w:r>
        <w:t>Hardware and Software requirements</w:t>
      </w:r>
      <w:bookmarkEnd w:id="9"/>
    </w:p>
    <w:p w14:paraId="21A597A6" w14:textId="6BE8AE6C" w:rsidR="00C57989" w:rsidRDefault="00C57989" w:rsidP="00C57989">
      <w:pPr>
        <w:pStyle w:val="Heading3"/>
        <w:numPr>
          <w:ilvl w:val="2"/>
          <w:numId w:val="16"/>
        </w:numPr>
      </w:pPr>
      <w:bookmarkStart w:id="10" w:name="_Toc85378313"/>
      <w:r>
        <w:t>Hardware Requirements</w:t>
      </w:r>
      <w:bookmarkEnd w:id="10"/>
    </w:p>
    <w:p w14:paraId="58785028" w14:textId="40E3EB8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mobile Device running iOS/Android operating system</w:t>
      </w:r>
    </w:p>
    <w:p w14:paraId="02CFB273" w14:textId="7640B50C"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laptop/Desktop computer with a compatible browser and operating system Microsoft Windows 10 or later</w:t>
      </w:r>
    </w:p>
    <w:p w14:paraId="2B6E8E9D" w14:textId="30636E5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Microsoft SQL Server Database</w:t>
      </w:r>
    </w:p>
    <w:p w14:paraId="718D2C2A" w14:textId="67971314"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Note: All device needs an internet connection</w:t>
      </w:r>
    </w:p>
    <w:p w14:paraId="45301D0B" w14:textId="511DE4BA" w:rsidR="00C57989" w:rsidRDefault="00C57989" w:rsidP="00C57989">
      <w:pPr>
        <w:pStyle w:val="Heading3"/>
        <w:numPr>
          <w:ilvl w:val="2"/>
          <w:numId w:val="16"/>
        </w:numPr>
      </w:pPr>
      <w:bookmarkStart w:id="11" w:name="_Toc85378314"/>
      <w:r>
        <w:t>Software Requirements</w:t>
      </w:r>
      <w:bookmarkEnd w:id="11"/>
    </w:p>
    <w:p w14:paraId="02DC8878" w14:textId="3B298464"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500GB hard drive disk (More with be recommended)</w:t>
      </w:r>
    </w:p>
    <w:p w14:paraId="42C8CD9D" w14:textId="18D1CB10"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4GB RAM (8</w:t>
      </w:r>
      <w:r w:rsidR="00770E49">
        <w:rPr>
          <w:rFonts w:ascii="Arial" w:hAnsi="Arial" w:cs="Arial"/>
          <w:sz w:val="22"/>
          <w:szCs w:val="22"/>
        </w:rPr>
        <w:t>G</w:t>
      </w:r>
      <w:r w:rsidRPr="00C57989">
        <w:rPr>
          <w:rFonts w:ascii="Arial" w:hAnsi="Arial" w:cs="Arial"/>
          <w:sz w:val="22"/>
          <w:szCs w:val="22"/>
        </w:rPr>
        <w:t>B RAM would be recommended)</w:t>
      </w:r>
    </w:p>
    <w:p w14:paraId="4CEB08FF" w14:textId="3C8B83C7" w:rsid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Intel Core i5 Processor (</w:t>
      </w:r>
      <w:r w:rsidR="00770E49">
        <w:rPr>
          <w:rFonts w:ascii="Arial" w:hAnsi="Arial" w:cs="Arial"/>
          <w:sz w:val="22"/>
          <w:szCs w:val="22"/>
        </w:rPr>
        <w:t>2</w:t>
      </w:r>
      <w:r w:rsidRPr="00C57989">
        <w:rPr>
          <w:rFonts w:ascii="Arial" w:hAnsi="Arial" w:cs="Arial"/>
          <w:sz w:val="22"/>
          <w:szCs w:val="22"/>
        </w:rPr>
        <w:t>.5Ghz)</w:t>
      </w:r>
    </w:p>
    <w:p w14:paraId="52763FA7" w14:textId="2522B1BE" w:rsidR="00770E49" w:rsidRPr="00770E49" w:rsidRDefault="00770E49" w:rsidP="00770E49">
      <w:pPr>
        <w:pStyle w:val="Heading2"/>
        <w:numPr>
          <w:ilvl w:val="1"/>
          <w:numId w:val="16"/>
        </w:numPr>
      </w:pPr>
      <w:bookmarkStart w:id="12" w:name="_Toc85378315"/>
      <w:r>
        <w:t>Implementation Procedure</w:t>
      </w:r>
      <w:bookmarkEnd w:id="12"/>
    </w:p>
    <w:p w14:paraId="45D80149" w14:textId="1D74C921" w:rsidR="00770E49" w:rsidRDefault="00770E49" w:rsidP="00770E49">
      <w:pPr>
        <w:pStyle w:val="ListParagraph"/>
        <w:numPr>
          <w:ilvl w:val="0"/>
          <w:numId w:val="19"/>
        </w:numPr>
        <w:rPr>
          <w:rFonts w:ascii="Arial" w:hAnsi="Arial" w:cs="Arial"/>
          <w:sz w:val="22"/>
        </w:rPr>
      </w:pPr>
      <w:r w:rsidRPr="00770E49">
        <w:rPr>
          <w:rFonts w:ascii="Arial" w:hAnsi="Arial" w:cs="Arial"/>
          <w:sz w:val="22"/>
        </w:rPr>
        <w:t>Orion system is an online system and therefore requires no installation. Once can access the system online by using the following URL: https:// It also requires one to login with valid credentials.</w:t>
      </w:r>
    </w:p>
    <w:p w14:paraId="2454BA33" w14:textId="3F099E97" w:rsidR="00770E49" w:rsidRPr="00770E49" w:rsidRDefault="00770E49" w:rsidP="00770E49">
      <w:pPr>
        <w:pStyle w:val="ListParagraph"/>
        <w:numPr>
          <w:ilvl w:val="0"/>
          <w:numId w:val="19"/>
        </w:numPr>
        <w:rPr>
          <w:rFonts w:asciiTheme="majorHAnsi" w:hAnsiTheme="majorHAnsi" w:cstheme="majorHAnsi"/>
          <w:sz w:val="20"/>
        </w:rPr>
      </w:pPr>
      <w:r w:rsidRPr="00770E49">
        <w:rPr>
          <w:rFonts w:asciiTheme="majorHAnsi" w:hAnsiTheme="majorHAnsi" w:cstheme="majorHAnsi"/>
          <w:sz w:val="22"/>
        </w:rPr>
        <w:t>The sampling system mobile application is an online system and therefore requires no installation.</w:t>
      </w:r>
    </w:p>
    <w:p w14:paraId="6F15D527" w14:textId="786D9853" w:rsidR="00770E49" w:rsidRDefault="00770E49" w:rsidP="00770E49">
      <w:pPr>
        <w:pStyle w:val="Heading2"/>
        <w:numPr>
          <w:ilvl w:val="1"/>
          <w:numId w:val="16"/>
        </w:numPr>
      </w:pPr>
      <w:bookmarkStart w:id="13" w:name="_Toc85378316"/>
      <w:r>
        <w:t>Conclusion</w:t>
      </w:r>
      <w:bookmarkEnd w:id="13"/>
    </w:p>
    <w:p w14:paraId="3E4BAE61" w14:textId="21203A72" w:rsidR="00770E49" w:rsidRDefault="00770E49" w:rsidP="00770E49">
      <w:pPr>
        <w:ind w:left="360"/>
        <w:rPr>
          <w:rFonts w:ascii="Arial" w:hAnsi="Arial" w:cs="Arial"/>
          <w:sz w:val="22"/>
        </w:rPr>
      </w:pPr>
      <w:r w:rsidRPr="00770E49">
        <w:rPr>
          <w:rFonts w:ascii="Arial" w:hAnsi="Arial" w:cs="Arial"/>
          <w:sz w:val="22"/>
        </w:rPr>
        <w:t>The system implementation procedures were described here for the User Manual.</w:t>
      </w:r>
    </w:p>
    <w:p w14:paraId="6C6EE048" w14:textId="749F2530" w:rsidR="00770E49" w:rsidRDefault="00770E49" w:rsidP="00770E49">
      <w:pPr>
        <w:ind w:left="360"/>
        <w:rPr>
          <w:rFonts w:ascii="Arial" w:hAnsi="Arial" w:cs="Arial"/>
          <w:sz w:val="22"/>
        </w:rPr>
      </w:pPr>
    </w:p>
    <w:p w14:paraId="1862862B" w14:textId="2091A1AD" w:rsidR="00770E49" w:rsidRDefault="00770E49" w:rsidP="00770E49">
      <w:pPr>
        <w:pStyle w:val="Heading1"/>
        <w:numPr>
          <w:ilvl w:val="0"/>
          <w:numId w:val="16"/>
        </w:numPr>
      </w:pPr>
      <w:bookmarkStart w:id="14" w:name="_Toc85378317"/>
      <w:r>
        <w:lastRenderedPageBreak/>
        <w:t>Backup and restore</w:t>
      </w:r>
      <w:bookmarkEnd w:id="14"/>
      <w:r>
        <w:t xml:space="preserve"> </w:t>
      </w:r>
    </w:p>
    <w:p w14:paraId="0DF42C50" w14:textId="6B54B0F5" w:rsidR="00770E49" w:rsidRDefault="00770E49" w:rsidP="00770E49"/>
    <w:p w14:paraId="468D7FE7" w14:textId="47442FA9" w:rsidR="00770E49" w:rsidRDefault="00770E49" w:rsidP="00770E49">
      <w:pPr>
        <w:rPr>
          <w:rFonts w:ascii="Arial" w:hAnsi="Arial" w:cs="Arial"/>
          <w:sz w:val="22"/>
        </w:rPr>
      </w:pPr>
      <w:r w:rsidRPr="00770E49">
        <w:rPr>
          <w:rFonts w:ascii="Arial" w:hAnsi="Arial" w:cs="Arial"/>
          <w:sz w:val="22"/>
        </w:rPr>
        <w:t xml:space="preserve">This option was not selected on the complexity matrix by the </w:t>
      </w:r>
      <w:r>
        <w:rPr>
          <w:rFonts w:ascii="Arial" w:hAnsi="Arial" w:cs="Arial"/>
          <w:sz w:val="22"/>
        </w:rPr>
        <w:t>Open Vision System</w:t>
      </w:r>
      <w:r w:rsidRPr="00770E49">
        <w:rPr>
          <w:rFonts w:ascii="Arial" w:hAnsi="Arial" w:cs="Arial"/>
          <w:sz w:val="22"/>
        </w:rPr>
        <w:t xml:space="preserve"> team for their </w:t>
      </w:r>
      <w:r>
        <w:rPr>
          <w:rFonts w:ascii="Arial" w:hAnsi="Arial" w:cs="Arial"/>
          <w:sz w:val="22"/>
        </w:rPr>
        <w:t>Orion</w:t>
      </w:r>
      <w:r w:rsidRPr="00770E49">
        <w:rPr>
          <w:rFonts w:ascii="Arial" w:hAnsi="Arial" w:cs="Arial"/>
          <w:sz w:val="22"/>
        </w:rPr>
        <w:t xml:space="preserve"> system.</w:t>
      </w:r>
    </w:p>
    <w:p w14:paraId="4D1E3BC9" w14:textId="7F1AA9C8" w:rsidR="00770E49" w:rsidRDefault="00770E49" w:rsidP="00770E49">
      <w:pPr>
        <w:rPr>
          <w:rFonts w:ascii="Arial" w:hAnsi="Arial" w:cs="Arial"/>
          <w:sz w:val="22"/>
        </w:rPr>
      </w:pPr>
    </w:p>
    <w:p w14:paraId="3CF06CFF" w14:textId="0504A3C0" w:rsidR="009D3C98" w:rsidRDefault="009D3C98" w:rsidP="00770E49">
      <w:pPr>
        <w:rPr>
          <w:rFonts w:ascii="Arial" w:hAnsi="Arial" w:cs="Arial"/>
          <w:sz w:val="22"/>
        </w:rPr>
      </w:pPr>
    </w:p>
    <w:p w14:paraId="1E0AB420" w14:textId="695E4746" w:rsidR="009D3C98" w:rsidRDefault="009D3C98" w:rsidP="00770E49">
      <w:pPr>
        <w:rPr>
          <w:rFonts w:ascii="Arial" w:hAnsi="Arial" w:cs="Arial"/>
          <w:sz w:val="22"/>
        </w:rPr>
      </w:pPr>
    </w:p>
    <w:p w14:paraId="60E1433C" w14:textId="4361A82A" w:rsidR="009D3C98" w:rsidRDefault="009D3C98" w:rsidP="00770E49">
      <w:pPr>
        <w:rPr>
          <w:rFonts w:ascii="Arial" w:hAnsi="Arial" w:cs="Arial"/>
          <w:sz w:val="22"/>
        </w:rPr>
      </w:pPr>
    </w:p>
    <w:p w14:paraId="147D3664" w14:textId="786C7E3A" w:rsidR="009D3C98" w:rsidRDefault="009D3C98" w:rsidP="00770E49">
      <w:pPr>
        <w:rPr>
          <w:rFonts w:ascii="Arial" w:hAnsi="Arial" w:cs="Arial"/>
          <w:sz w:val="22"/>
        </w:rPr>
      </w:pPr>
    </w:p>
    <w:p w14:paraId="753380DC" w14:textId="0080A3B0" w:rsidR="009D3C98" w:rsidRDefault="009D3C98" w:rsidP="00770E49">
      <w:pPr>
        <w:rPr>
          <w:rFonts w:ascii="Arial" w:hAnsi="Arial" w:cs="Arial"/>
          <w:sz w:val="22"/>
        </w:rPr>
      </w:pPr>
    </w:p>
    <w:p w14:paraId="6214422B" w14:textId="7F00D593" w:rsidR="009D3C98" w:rsidRDefault="009D3C98" w:rsidP="00770E49">
      <w:pPr>
        <w:rPr>
          <w:rFonts w:ascii="Arial" w:hAnsi="Arial" w:cs="Arial"/>
          <w:sz w:val="22"/>
        </w:rPr>
      </w:pPr>
    </w:p>
    <w:p w14:paraId="5E0E73EB" w14:textId="387F812D" w:rsidR="009D3C98" w:rsidRDefault="009D3C98" w:rsidP="00770E49">
      <w:pPr>
        <w:rPr>
          <w:rFonts w:ascii="Arial" w:hAnsi="Arial" w:cs="Arial"/>
          <w:sz w:val="22"/>
        </w:rPr>
      </w:pPr>
    </w:p>
    <w:p w14:paraId="0E8B7B2F" w14:textId="70DD15C2" w:rsidR="009D3C98" w:rsidRDefault="009D3C98" w:rsidP="00770E49">
      <w:pPr>
        <w:rPr>
          <w:rFonts w:ascii="Arial" w:hAnsi="Arial" w:cs="Arial"/>
          <w:sz w:val="22"/>
        </w:rPr>
      </w:pPr>
    </w:p>
    <w:p w14:paraId="6C989867" w14:textId="3FB9EDF4" w:rsidR="009D3C98" w:rsidRDefault="009D3C98" w:rsidP="00770E49">
      <w:pPr>
        <w:rPr>
          <w:rFonts w:ascii="Arial" w:hAnsi="Arial" w:cs="Arial"/>
          <w:sz w:val="22"/>
        </w:rPr>
      </w:pPr>
    </w:p>
    <w:p w14:paraId="5AEA81AE" w14:textId="77777777" w:rsidR="009D3C98" w:rsidRDefault="009D3C98" w:rsidP="00770E49">
      <w:pPr>
        <w:rPr>
          <w:rFonts w:ascii="Arial" w:hAnsi="Arial" w:cs="Arial"/>
          <w:sz w:val="22"/>
        </w:rPr>
      </w:pPr>
    </w:p>
    <w:p w14:paraId="57C9F4BF" w14:textId="0C058EF3" w:rsidR="00770E49" w:rsidRDefault="00770E49" w:rsidP="00C64745">
      <w:pPr>
        <w:pStyle w:val="Heading1"/>
        <w:numPr>
          <w:ilvl w:val="0"/>
          <w:numId w:val="16"/>
        </w:numPr>
      </w:pPr>
      <w:bookmarkStart w:id="15" w:name="_Toc85378318"/>
      <w:r>
        <w:lastRenderedPageBreak/>
        <w:t>Controls</w:t>
      </w:r>
      <w:bookmarkEnd w:id="15"/>
    </w:p>
    <w:p w14:paraId="73887805" w14:textId="6BD75B2B" w:rsidR="00C64745" w:rsidRDefault="00C64745" w:rsidP="00C64745">
      <w:pPr>
        <w:pStyle w:val="Heading2"/>
        <w:numPr>
          <w:ilvl w:val="1"/>
          <w:numId w:val="16"/>
        </w:numPr>
      </w:pPr>
      <w:bookmarkStart w:id="16" w:name="_Toc85378319"/>
      <w:r w:rsidRPr="00C64745">
        <w:t>Introduction</w:t>
      </w:r>
      <w:bookmarkEnd w:id="16"/>
    </w:p>
    <w:p w14:paraId="683246EA" w14:textId="551CD7AB" w:rsidR="00C64745" w:rsidRDefault="00C64745" w:rsidP="00C64745">
      <w:pPr>
        <w:rPr>
          <w:rFonts w:ascii="Arial" w:hAnsi="Arial" w:cs="Arial"/>
        </w:rPr>
      </w:pPr>
      <w:r w:rsidRPr="00C64745">
        <w:rPr>
          <w:rFonts w:ascii="Arial" w:hAnsi="Arial" w:cs="Arial"/>
        </w:rPr>
        <w:t xml:space="preserve">The controls of the </w:t>
      </w:r>
      <w:r>
        <w:rPr>
          <w:rFonts w:ascii="Arial" w:hAnsi="Arial" w:cs="Arial"/>
        </w:rPr>
        <w:t>Orion</w:t>
      </w:r>
      <w:r w:rsidRPr="00C64745">
        <w:rPr>
          <w:rFonts w:ascii="Arial" w:hAnsi="Arial" w:cs="Arial"/>
        </w:rPr>
        <w:t xml:space="preserve"> system are listed and described here for the User Manual.</w:t>
      </w:r>
    </w:p>
    <w:p w14:paraId="4E8AAEBC" w14:textId="1E266BCC" w:rsidR="00C64745" w:rsidRDefault="00C64745" w:rsidP="00C64745">
      <w:pPr>
        <w:pStyle w:val="Heading2"/>
        <w:numPr>
          <w:ilvl w:val="1"/>
          <w:numId w:val="16"/>
        </w:numPr>
      </w:pPr>
      <w:bookmarkStart w:id="17" w:name="_Toc85378320"/>
      <w:r w:rsidRPr="00C64745">
        <w:t>General Controls</w:t>
      </w:r>
      <w:bookmarkEnd w:id="17"/>
    </w:p>
    <w:p w14:paraId="4A229E6E" w14:textId="59951BE2" w:rsidR="00C64745" w:rsidRDefault="00C64745" w:rsidP="00C64745">
      <w:pPr>
        <w:rPr>
          <w:rFonts w:ascii="Arial" w:hAnsi="Arial" w:cs="Arial"/>
          <w:sz w:val="22"/>
        </w:rPr>
      </w:pPr>
      <w:r w:rsidRPr="00C64745">
        <w:rPr>
          <w:rFonts w:ascii="Arial" w:hAnsi="Arial" w:cs="Arial"/>
          <w:sz w:val="22"/>
        </w:rPr>
        <w:t>Main Controls</w:t>
      </w:r>
    </w:p>
    <w:tbl>
      <w:tblPr>
        <w:tblStyle w:val="GridTable5Dark-Accent4"/>
        <w:tblW w:w="0" w:type="auto"/>
        <w:tblLook w:val="04A0" w:firstRow="1" w:lastRow="0" w:firstColumn="1" w:lastColumn="0" w:noHBand="0" w:noVBand="1"/>
      </w:tblPr>
      <w:tblGrid>
        <w:gridCol w:w="1696"/>
        <w:gridCol w:w="7654"/>
      </w:tblGrid>
      <w:tr w:rsidR="00C64745" w14:paraId="0A01AA79" w14:textId="77777777" w:rsidTr="002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D1185A" w14:textId="2EDCD50D" w:rsidR="00C64745" w:rsidRPr="00204C7E" w:rsidRDefault="00C64745" w:rsidP="00C64745">
            <w:pPr>
              <w:rPr>
                <w:rFonts w:ascii="Arial" w:hAnsi="Arial" w:cs="Arial"/>
                <w:sz w:val="22"/>
                <w:szCs w:val="22"/>
              </w:rPr>
            </w:pPr>
            <w:r w:rsidRPr="00204C7E">
              <w:rPr>
                <w:rFonts w:ascii="Arial" w:hAnsi="Arial" w:cs="Arial"/>
                <w:sz w:val="22"/>
                <w:szCs w:val="22"/>
              </w:rPr>
              <w:t>Control</w:t>
            </w:r>
          </w:p>
        </w:tc>
        <w:tc>
          <w:tcPr>
            <w:tcW w:w="7654" w:type="dxa"/>
          </w:tcPr>
          <w:p w14:paraId="799FFEDF" w14:textId="5AFD5554" w:rsidR="00C64745" w:rsidRPr="00204C7E" w:rsidRDefault="00C64745" w:rsidP="00C64745">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Descriptions</w:t>
            </w:r>
          </w:p>
        </w:tc>
      </w:tr>
      <w:tr w:rsidR="00C64745" w14:paraId="446FE151"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A85D" w14:textId="23032572" w:rsidR="00C64745" w:rsidRPr="00204C7E" w:rsidRDefault="00C64745" w:rsidP="00C64745">
            <w:pPr>
              <w:rPr>
                <w:rFonts w:ascii="Arial" w:hAnsi="Arial" w:cs="Arial"/>
                <w:sz w:val="22"/>
                <w:szCs w:val="22"/>
              </w:rPr>
            </w:pPr>
            <w:r w:rsidRPr="00204C7E">
              <w:rPr>
                <w:rFonts w:ascii="Arial" w:hAnsi="Arial" w:cs="Arial"/>
                <w:sz w:val="22"/>
                <w:szCs w:val="22"/>
              </w:rPr>
              <w:t>Menu Item</w:t>
            </w:r>
          </w:p>
        </w:tc>
        <w:tc>
          <w:tcPr>
            <w:tcW w:w="7654" w:type="dxa"/>
          </w:tcPr>
          <w:p w14:paraId="7748F1C4" w14:textId="7D329623" w:rsidR="00C64745" w:rsidRPr="00204C7E" w:rsidRDefault="00C64745"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The menu item is the list of items displayed on the left-hand side of the screen. This allows quick and easy navigation between pages. When referred to, the name of the specific menu item will be disclosed. Some items have an arrow displayed next to it, which indicates that more pages are available under the item. These can be accessed by clicking on the item.</w:t>
            </w:r>
          </w:p>
        </w:tc>
      </w:tr>
      <w:tr w:rsidR="00C64745" w14:paraId="5CEE2583"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1323B6AC" w14:textId="6774DFDB" w:rsidR="00C64745" w:rsidRPr="00204C7E" w:rsidRDefault="00C64745" w:rsidP="00C64745">
            <w:pPr>
              <w:rPr>
                <w:rFonts w:ascii="Arial" w:hAnsi="Arial" w:cs="Arial"/>
                <w:sz w:val="22"/>
                <w:szCs w:val="22"/>
              </w:rPr>
            </w:pPr>
            <w:r w:rsidRPr="00204C7E">
              <w:rPr>
                <w:rFonts w:ascii="Arial" w:hAnsi="Arial" w:cs="Arial"/>
                <w:sz w:val="22"/>
                <w:szCs w:val="22"/>
              </w:rPr>
              <w:t>Textbox</w:t>
            </w:r>
          </w:p>
        </w:tc>
        <w:tc>
          <w:tcPr>
            <w:tcW w:w="7654" w:type="dxa"/>
          </w:tcPr>
          <w:p w14:paraId="5C239A95" w14:textId="325D86E6"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Textboxes can be used to enter specific information</w:t>
            </w:r>
          </w:p>
        </w:tc>
      </w:tr>
      <w:tr w:rsidR="00C64745" w14:paraId="1D44CA7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21F532" w14:textId="505F0045" w:rsidR="00C64745" w:rsidRPr="00204C7E" w:rsidRDefault="00C64745" w:rsidP="00C64745">
            <w:pPr>
              <w:rPr>
                <w:rFonts w:ascii="Arial" w:hAnsi="Arial" w:cs="Arial"/>
                <w:sz w:val="22"/>
                <w:szCs w:val="22"/>
              </w:rPr>
            </w:pPr>
            <w:r w:rsidRPr="00204C7E">
              <w:rPr>
                <w:rFonts w:ascii="Arial" w:hAnsi="Arial" w:cs="Arial"/>
                <w:sz w:val="22"/>
                <w:szCs w:val="22"/>
              </w:rPr>
              <w:t>Dropdown list</w:t>
            </w:r>
          </w:p>
        </w:tc>
        <w:tc>
          <w:tcPr>
            <w:tcW w:w="7654" w:type="dxa"/>
          </w:tcPr>
          <w:p w14:paraId="2CC85A81" w14:textId="673BBE86"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 xml:space="preserve">Dropdown list contains information stored in the database. They provide more than one option where the </w:t>
            </w:r>
            <w:r w:rsidR="000C735C">
              <w:rPr>
                <w:rFonts w:ascii="Arial" w:hAnsi="Arial" w:cs="Arial"/>
                <w:sz w:val="22"/>
                <w:szCs w:val="22"/>
              </w:rPr>
              <w:t>user</w:t>
            </w:r>
            <w:r w:rsidRPr="00204C7E">
              <w:rPr>
                <w:rFonts w:ascii="Arial" w:hAnsi="Arial" w:cs="Arial"/>
                <w:sz w:val="22"/>
                <w:szCs w:val="22"/>
              </w:rPr>
              <w:t xml:space="preserve"> can choose the needed information from.</w:t>
            </w:r>
          </w:p>
        </w:tc>
      </w:tr>
      <w:tr w:rsidR="00C64745" w14:paraId="08E532E6"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73177178" w14:textId="1A6B18F2" w:rsidR="00C64745" w:rsidRPr="00204C7E" w:rsidRDefault="00C64745" w:rsidP="00C64745">
            <w:pPr>
              <w:rPr>
                <w:rFonts w:ascii="Arial" w:hAnsi="Arial" w:cs="Arial"/>
                <w:sz w:val="22"/>
                <w:szCs w:val="22"/>
              </w:rPr>
            </w:pPr>
            <w:r w:rsidRPr="00204C7E">
              <w:rPr>
                <w:rFonts w:ascii="Arial" w:hAnsi="Arial" w:cs="Arial"/>
                <w:sz w:val="22"/>
                <w:szCs w:val="22"/>
              </w:rPr>
              <w:t>Table</w:t>
            </w:r>
          </w:p>
        </w:tc>
        <w:tc>
          <w:tcPr>
            <w:tcW w:w="7654" w:type="dxa"/>
          </w:tcPr>
          <w:p w14:paraId="656904AC" w14:textId="54656D6B"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A table displays information stored in the database. The columns in the table can be filtered with the use of the filter functionality.</w:t>
            </w:r>
          </w:p>
        </w:tc>
      </w:tr>
      <w:tr w:rsidR="00C64745" w14:paraId="60904BF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DE510F" w14:textId="49303B60" w:rsidR="00C64745" w:rsidRPr="00204C7E" w:rsidRDefault="00C64745" w:rsidP="00C64745">
            <w:pPr>
              <w:rPr>
                <w:rFonts w:ascii="Arial" w:hAnsi="Arial" w:cs="Arial"/>
                <w:sz w:val="22"/>
                <w:szCs w:val="22"/>
              </w:rPr>
            </w:pPr>
            <w:r w:rsidRPr="00204C7E">
              <w:rPr>
                <w:rFonts w:ascii="Arial" w:hAnsi="Arial" w:cs="Arial"/>
                <w:sz w:val="22"/>
                <w:szCs w:val="22"/>
              </w:rPr>
              <w:t>Tabs</w:t>
            </w:r>
          </w:p>
        </w:tc>
        <w:tc>
          <w:tcPr>
            <w:tcW w:w="7654" w:type="dxa"/>
          </w:tcPr>
          <w:p w14:paraId="7AD88C6E" w14:textId="17E9CEC2"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Details are displayed on the same screen, just in different tabs. It sections the information begin shown into separate tabs</w:t>
            </w:r>
          </w:p>
        </w:tc>
      </w:tr>
      <w:tr w:rsidR="00C64745" w14:paraId="49296B2C"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5B7C0DD7" w14:textId="725EC60B" w:rsidR="00C64745" w:rsidRPr="00204C7E" w:rsidRDefault="00C64745" w:rsidP="00C64745">
            <w:pPr>
              <w:rPr>
                <w:rFonts w:ascii="Arial" w:hAnsi="Arial" w:cs="Arial"/>
                <w:sz w:val="22"/>
                <w:szCs w:val="22"/>
              </w:rPr>
            </w:pPr>
            <w:r w:rsidRPr="00204C7E">
              <w:rPr>
                <w:rFonts w:ascii="Arial" w:hAnsi="Arial" w:cs="Arial"/>
                <w:sz w:val="22"/>
                <w:szCs w:val="22"/>
              </w:rPr>
              <w:t>Labels</w:t>
            </w:r>
          </w:p>
        </w:tc>
        <w:tc>
          <w:tcPr>
            <w:tcW w:w="7654" w:type="dxa"/>
          </w:tcPr>
          <w:p w14:paraId="412BD223" w14:textId="15059534"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Labels are disable controls. They are just there to provide information and no changes can be made to them.</w:t>
            </w:r>
          </w:p>
        </w:tc>
      </w:tr>
    </w:tbl>
    <w:p w14:paraId="65683AC3" w14:textId="0E31EE67" w:rsidR="00C57989" w:rsidRDefault="00C57989" w:rsidP="00C57989">
      <w:pPr>
        <w:pStyle w:val="ListParagraph"/>
        <w:ind w:left="1080"/>
      </w:pPr>
    </w:p>
    <w:p w14:paraId="454029EF" w14:textId="13DEAB97" w:rsidR="0014113B" w:rsidRPr="0014113B" w:rsidRDefault="00204C7E" w:rsidP="0014113B">
      <w:pPr>
        <w:pStyle w:val="Heading2"/>
        <w:numPr>
          <w:ilvl w:val="1"/>
          <w:numId w:val="16"/>
        </w:numPr>
      </w:pPr>
      <w:bookmarkStart w:id="18" w:name="_Toc85378321"/>
      <w:r w:rsidRPr="00204C7E">
        <w:t>Conclusion</w:t>
      </w:r>
      <w:bookmarkEnd w:id="18"/>
    </w:p>
    <w:p w14:paraId="2C93A33C" w14:textId="29F5A4BA" w:rsidR="00204C7E" w:rsidRDefault="00204C7E" w:rsidP="00204C7E">
      <w:pPr>
        <w:rPr>
          <w:rFonts w:ascii="Arial" w:hAnsi="Arial" w:cs="Arial"/>
        </w:rPr>
      </w:pPr>
      <w:r w:rsidRPr="00204C7E">
        <w:rPr>
          <w:rFonts w:ascii="Arial" w:hAnsi="Arial" w:cs="Arial"/>
        </w:rPr>
        <w:t>The controls of the Orion system were listed and described here for the User Manual.</w:t>
      </w:r>
    </w:p>
    <w:p w14:paraId="13996863" w14:textId="77777777" w:rsidR="009D3C98" w:rsidRDefault="009D3C98" w:rsidP="00204C7E">
      <w:pPr>
        <w:rPr>
          <w:rFonts w:ascii="Arial" w:hAnsi="Arial" w:cs="Arial"/>
        </w:rPr>
      </w:pPr>
    </w:p>
    <w:p w14:paraId="4CC716FD" w14:textId="1671FB60" w:rsidR="00204C7E" w:rsidRDefault="00204C7E" w:rsidP="00204C7E">
      <w:pPr>
        <w:pStyle w:val="Heading1"/>
        <w:numPr>
          <w:ilvl w:val="0"/>
          <w:numId w:val="16"/>
        </w:numPr>
      </w:pPr>
      <w:bookmarkStart w:id="19" w:name="_Toc85378322"/>
      <w:r>
        <w:lastRenderedPageBreak/>
        <w:t>Help Function</w:t>
      </w:r>
      <w:bookmarkEnd w:id="19"/>
    </w:p>
    <w:p w14:paraId="2DC54F8B" w14:textId="72F414AE" w:rsidR="00204C7E" w:rsidRDefault="00204C7E" w:rsidP="00204C7E">
      <w:pPr>
        <w:pStyle w:val="Heading2"/>
        <w:numPr>
          <w:ilvl w:val="1"/>
          <w:numId w:val="16"/>
        </w:numPr>
      </w:pPr>
      <w:bookmarkStart w:id="20" w:name="_Toc85378323"/>
      <w:r>
        <w:t>Introduction</w:t>
      </w:r>
      <w:bookmarkEnd w:id="20"/>
    </w:p>
    <w:p w14:paraId="18CA4C1A" w14:textId="0319EC78" w:rsidR="00310980" w:rsidRPr="00310980" w:rsidRDefault="00310980" w:rsidP="00310980">
      <w:pPr>
        <w:rPr>
          <w:rFonts w:ascii="Arial" w:hAnsi="Arial" w:cs="Arial"/>
          <w:sz w:val="22"/>
        </w:rPr>
      </w:pPr>
      <w:r w:rsidRPr="00310980">
        <w:rPr>
          <w:rFonts w:ascii="Arial" w:hAnsi="Arial" w:cs="Arial"/>
          <w:sz w:val="22"/>
        </w:rPr>
        <w:t>The help functionality of the Orion system is explained and described upon here for the User manual.</w:t>
      </w:r>
    </w:p>
    <w:p w14:paraId="1684CA2F" w14:textId="731F6BCE" w:rsidR="00204C7E" w:rsidRDefault="00310980" w:rsidP="00310980">
      <w:pPr>
        <w:pStyle w:val="Heading2"/>
        <w:numPr>
          <w:ilvl w:val="1"/>
          <w:numId w:val="16"/>
        </w:numPr>
      </w:pPr>
      <w:bookmarkStart w:id="21" w:name="_Toc85378324"/>
      <w:r>
        <w:t>How to get help</w:t>
      </w:r>
      <w:bookmarkEnd w:id="21"/>
      <w:r>
        <w:t xml:space="preserve"> </w:t>
      </w:r>
    </w:p>
    <w:p w14:paraId="50914974" w14:textId="1777BEF1" w:rsidR="00310980" w:rsidRDefault="00310980" w:rsidP="00310980">
      <w:pPr>
        <w:pStyle w:val="Heading2"/>
        <w:numPr>
          <w:ilvl w:val="1"/>
          <w:numId w:val="16"/>
        </w:numPr>
      </w:pPr>
      <w:bookmarkStart w:id="22" w:name="_Toc85378325"/>
      <w:r>
        <w:t>Conclusion</w:t>
      </w:r>
      <w:bookmarkEnd w:id="22"/>
    </w:p>
    <w:p w14:paraId="67E4D5D3" w14:textId="2B80E135" w:rsidR="00310980" w:rsidRPr="00310980" w:rsidRDefault="00310980" w:rsidP="00310980">
      <w:pPr>
        <w:rPr>
          <w:rFonts w:ascii="Arial" w:hAnsi="Arial" w:cs="Arial"/>
          <w:sz w:val="22"/>
        </w:rPr>
      </w:pPr>
      <w:r w:rsidRPr="00310980">
        <w:rPr>
          <w:rFonts w:ascii="Arial" w:hAnsi="Arial" w:cs="Arial"/>
          <w:sz w:val="22"/>
        </w:rPr>
        <w:t xml:space="preserve">The help functionality of the </w:t>
      </w:r>
      <w:r>
        <w:rPr>
          <w:rFonts w:ascii="Arial" w:hAnsi="Arial" w:cs="Arial"/>
          <w:sz w:val="22"/>
        </w:rPr>
        <w:t>Orion</w:t>
      </w:r>
      <w:r w:rsidRPr="00310980">
        <w:rPr>
          <w:rFonts w:ascii="Arial" w:hAnsi="Arial" w:cs="Arial"/>
          <w:sz w:val="22"/>
        </w:rPr>
        <w:t xml:space="preserve"> system was explained and described upon here for the User Manual.</w:t>
      </w:r>
    </w:p>
    <w:p w14:paraId="55398A89" w14:textId="77777777" w:rsidR="00310980" w:rsidRPr="00310980" w:rsidRDefault="00310980" w:rsidP="00310980">
      <w:pPr>
        <w:ind w:left="360"/>
      </w:pPr>
    </w:p>
    <w:p w14:paraId="11E480C4" w14:textId="062C9156" w:rsidR="00204C7E" w:rsidRDefault="00204C7E" w:rsidP="00C57989">
      <w:pPr>
        <w:pStyle w:val="ListParagraph"/>
        <w:ind w:left="1080"/>
      </w:pPr>
    </w:p>
    <w:p w14:paraId="76D03135" w14:textId="2BFCBB76" w:rsidR="00204C7E" w:rsidRDefault="00204C7E" w:rsidP="00C57989">
      <w:pPr>
        <w:pStyle w:val="ListParagraph"/>
        <w:ind w:left="1080"/>
      </w:pPr>
    </w:p>
    <w:p w14:paraId="19B0656D" w14:textId="1F2FCBFC" w:rsidR="00204C7E" w:rsidRDefault="00204C7E" w:rsidP="00C57989">
      <w:pPr>
        <w:pStyle w:val="ListParagraph"/>
        <w:ind w:left="1080"/>
      </w:pPr>
    </w:p>
    <w:p w14:paraId="07B13DAB" w14:textId="31DBF503" w:rsidR="00204C7E" w:rsidRDefault="00204C7E" w:rsidP="00C57989">
      <w:pPr>
        <w:pStyle w:val="ListParagraph"/>
        <w:ind w:left="1080"/>
      </w:pPr>
    </w:p>
    <w:p w14:paraId="5E532F22" w14:textId="38440A49" w:rsidR="008048DB" w:rsidRDefault="008048DB" w:rsidP="00C57989">
      <w:pPr>
        <w:pStyle w:val="ListParagraph"/>
        <w:ind w:left="1080"/>
      </w:pPr>
    </w:p>
    <w:p w14:paraId="254B71AE" w14:textId="5A54EDE9" w:rsidR="008048DB" w:rsidRDefault="008048DB" w:rsidP="00C57989">
      <w:pPr>
        <w:pStyle w:val="ListParagraph"/>
        <w:ind w:left="1080"/>
      </w:pPr>
    </w:p>
    <w:p w14:paraId="0737EB59" w14:textId="074C77CC" w:rsidR="008048DB" w:rsidRDefault="008048DB" w:rsidP="00C57989">
      <w:pPr>
        <w:pStyle w:val="ListParagraph"/>
        <w:ind w:left="1080"/>
      </w:pPr>
    </w:p>
    <w:p w14:paraId="1B9C8502" w14:textId="5EA76488" w:rsidR="008048DB" w:rsidRDefault="008048DB" w:rsidP="00C57989">
      <w:pPr>
        <w:pStyle w:val="ListParagraph"/>
        <w:ind w:left="1080"/>
      </w:pPr>
    </w:p>
    <w:p w14:paraId="56C8A832" w14:textId="6AE96A7E" w:rsidR="008048DB" w:rsidRDefault="008048DB" w:rsidP="00C57989">
      <w:pPr>
        <w:pStyle w:val="ListParagraph"/>
        <w:ind w:left="1080"/>
      </w:pPr>
    </w:p>
    <w:p w14:paraId="17A745EF" w14:textId="07329381" w:rsidR="008048DB" w:rsidRDefault="008048DB" w:rsidP="00C57989">
      <w:pPr>
        <w:pStyle w:val="ListParagraph"/>
        <w:ind w:left="1080"/>
      </w:pPr>
    </w:p>
    <w:p w14:paraId="3A517FC0" w14:textId="639EB1F4" w:rsidR="008048DB" w:rsidRDefault="008048DB" w:rsidP="00C57989">
      <w:pPr>
        <w:pStyle w:val="ListParagraph"/>
        <w:ind w:left="1080"/>
      </w:pPr>
    </w:p>
    <w:p w14:paraId="5A1DC93D" w14:textId="43BDFCB5" w:rsidR="008048DB" w:rsidRDefault="008048DB" w:rsidP="00C57989">
      <w:pPr>
        <w:pStyle w:val="ListParagraph"/>
        <w:ind w:left="1080"/>
      </w:pPr>
    </w:p>
    <w:p w14:paraId="6A947388" w14:textId="5C21290F" w:rsidR="008048DB" w:rsidRDefault="008048DB" w:rsidP="00C57989">
      <w:pPr>
        <w:pStyle w:val="ListParagraph"/>
        <w:ind w:left="1080"/>
      </w:pPr>
    </w:p>
    <w:p w14:paraId="7F30F990" w14:textId="14E316B5" w:rsidR="008048DB" w:rsidRDefault="008048DB" w:rsidP="00C57989">
      <w:pPr>
        <w:pStyle w:val="ListParagraph"/>
        <w:ind w:left="1080"/>
      </w:pPr>
    </w:p>
    <w:p w14:paraId="66EAC7F0" w14:textId="58052624" w:rsidR="008048DB" w:rsidRDefault="008048DB" w:rsidP="00C57989">
      <w:pPr>
        <w:pStyle w:val="ListParagraph"/>
        <w:ind w:left="1080"/>
      </w:pPr>
    </w:p>
    <w:p w14:paraId="1AED529F" w14:textId="1FD007AD" w:rsidR="009D3C98" w:rsidRDefault="001C161F" w:rsidP="009D3C98">
      <w:pPr>
        <w:pStyle w:val="Heading1"/>
        <w:numPr>
          <w:ilvl w:val="0"/>
          <w:numId w:val="16"/>
        </w:numPr>
      </w:pPr>
      <w:bookmarkStart w:id="23" w:name="_Toc85378326"/>
      <w:r>
        <w:lastRenderedPageBreak/>
        <w:t>System Functionality</w:t>
      </w:r>
      <w:bookmarkEnd w:id="23"/>
    </w:p>
    <w:p w14:paraId="3F69F2B2" w14:textId="6D0DC6C6" w:rsidR="0014113B" w:rsidRPr="0014113B" w:rsidRDefault="009D3C98" w:rsidP="0014113B">
      <w:pPr>
        <w:pStyle w:val="Heading2"/>
        <w:numPr>
          <w:ilvl w:val="1"/>
          <w:numId w:val="16"/>
        </w:numPr>
      </w:pPr>
      <w:bookmarkStart w:id="24" w:name="_Toc85378327"/>
      <w:r w:rsidRPr="0014113B">
        <w:t>Introduction</w:t>
      </w:r>
      <w:bookmarkEnd w:id="24"/>
    </w:p>
    <w:p w14:paraId="3CABB02D" w14:textId="5449268F" w:rsidR="00B46DFE" w:rsidRDefault="00B46DFE" w:rsidP="00B46DFE">
      <w:pPr>
        <w:rPr>
          <w:rFonts w:ascii="Arial" w:hAnsi="Arial" w:cs="Arial"/>
          <w:sz w:val="22"/>
        </w:rPr>
      </w:pPr>
      <w:r w:rsidRPr="00B46DFE">
        <w:rPr>
          <w:rFonts w:ascii="Arial" w:hAnsi="Arial" w:cs="Arial"/>
          <w:sz w:val="22"/>
        </w:rPr>
        <w:t xml:space="preserve">This section will contain the explanation and display of the systems controls and functionality for the </w:t>
      </w:r>
      <w:r>
        <w:rPr>
          <w:rFonts w:ascii="Arial" w:hAnsi="Arial" w:cs="Arial"/>
          <w:sz w:val="22"/>
        </w:rPr>
        <w:t xml:space="preserve">Orion </w:t>
      </w:r>
      <w:r w:rsidRPr="00B46DFE">
        <w:rPr>
          <w:rFonts w:ascii="Arial" w:hAnsi="Arial" w:cs="Arial"/>
          <w:sz w:val="22"/>
        </w:rPr>
        <w:t>system.</w:t>
      </w:r>
    </w:p>
    <w:p w14:paraId="15592CF2" w14:textId="0AC32914" w:rsidR="0014113B" w:rsidRDefault="0014113B" w:rsidP="0014113B">
      <w:pPr>
        <w:pStyle w:val="Heading2"/>
        <w:numPr>
          <w:ilvl w:val="1"/>
          <w:numId w:val="16"/>
        </w:numPr>
      </w:pPr>
      <w:bookmarkStart w:id="25" w:name="_Toc85378328"/>
      <w:r>
        <w:lastRenderedPageBreak/>
        <w:t>System Functi</w:t>
      </w:r>
      <w:bookmarkStart w:id="26" w:name="_GoBack"/>
      <w:bookmarkEnd w:id="26"/>
      <w:r>
        <w:t>onalities</w:t>
      </w:r>
      <w:bookmarkEnd w:id="25"/>
    </w:p>
    <w:p w14:paraId="09127EEC" w14:textId="417F36B8" w:rsidR="0014113B" w:rsidRDefault="0014113B" w:rsidP="0014113B">
      <w:pPr>
        <w:pStyle w:val="Heading3"/>
        <w:numPr>
          <w:ilvl w:val="0"/>
          <w:numId w:val="22"/>
        </w:numPr>
      </w:pPr>
      <w:bookmarkStart w:id="27" w:name="_Toc85378329"/>
      <w:r>
        <w:t>User Subsystem</w:t>
      </w:r>
      <w:bookmarkEnd w:id="27"/>
    </w:p>
    <w:p w14:paraId="3165C76C" w14:textId="35687362" w:rsidR="004950FC" w:rsidRPr="004950FC" w:rsidRDefault="0014113B" w:rsidP="004950FC">
      <w:pPr>
        <w:pStyle w:val="Heading4"/>
        <w:numPr>
          <w:ilvl w:val="0"/>
          <w:numId w:val="23"/>
        </w:numPr>
      </w:pPr>
      <w:r>
        <w:t>Login</w:t>
      </w:r>
    </w:p>
    <w:p w14:paraId="69B56098" w14:textId="11FA7057" w:rsidR="0014113B" w:rsidRDefault="0014113B" w:rsidP="0014113B">
      <w:pPr>
        <w:pStyle w:val="Heading4"/>
        <w:numPr>
          <w:ilvl w:val="0"/>
          <w:numId w:val="23"/>
        </w:numPr>
      </w:pPr>
      <w:r>
        <w:t>Reset Password</w:t>
      </w:r>
    </w:p>
    <w:p w14:paraId="7C0BA4B3" w14:textId="128C324D" w:rsidR="0014113B" w:rsidRPr="0014113B" w:rsidRDefault="0014113B" w:rsidP="0014113B">
      <w:pPr>
        <w:pStyle w:val="Heading4"/>
        <w:numPr>
          <w:ilvl w:val="0"/>
          <w:numId w:val="23"/>
        </w:numPr>
      </w:pPr>
      <w:r>
        <w:t>Logout</w:t>
      </w:r>
    </w:p>
    <w:p w14:paraId="253667F6" w14:textId="4BE4316E" w:rsidR="0014113B" w:rsidRDefault="0014113B" w:rsidP="0014113B">
      <w:pPr>
        <w:pStyle w:val="Heading3"/>
        <w:numPr>
          <w:ilvl w:val="0"/>
          <w:numId w:val="22"/>
        </w:numPr>
      </w:pPr>
      <w:bookmarkStart w:id="28" w:name="_Toc85378330"/>
      <w:r>
        <w:t>Customer Subsystem</w:t>
      </w:r>
      <w:bookmarkEnd w:id="28"/>
    </w:p>
    <w:p w14:paraId="333F0FB3" w14:textId="3163AD17" w:rsidR="0014113B" w:rsidRDefault="0014113B" w:rsidP="00722603">
      <w:pPr>
        <w:pStyle w:val="Heading4"/>
        <w:numPr>
          <w:ilvl w:val="0"/>
          <w:numId w:val="26"/>
        </w:numPr>
      </w:pPr>
      <w:r>
        <w:t>Place order</w:t>
      </w:r>
    </w:p>
    <w:p w14:paraId="154A1CDF" w14:textId="02A8211F" w:rsidR="0014113B" w:rsidRDefault="0014113B" w:rsidP="00722603">
      <w:pPr>
        <w:pStyle w:val="Heading4"/>
        <w:numPr>
          <w:ilvl w:val="0"/>
          <w:numId w:val="26"/>
        </w:numPr>
      </w:pPr>
      <w:r>
        <w:t xml:space="preserve">Browse products </w:t>
      </w:r>
    </w:p>
    <w:p w14:paraId="57425E7E" w14:textId="138AE87D" w:rsidR="0014113B" w:rsidRDefault="0014113B" w:rsidP="00722603">
      <w:pPr>
        <w:pStyle w:val="Heading4"/>
        <w:numPr>
          <w:ilvl w:val="0"/>
          <w:numId w:val="26"/>
        </w:numPr>
      </w:pPr>
      <w:r>
        <w:t xml:space="preserve">View Product details </w:t>
      </w:r>
    </w:p>
    <w:p w14:paraId="282FEC8E" w14:textId="67066FBF" w:rsidR="0014113B" w:rsidRDefault="0014113B" w:rsidP="00722603">
      <w:pPr>
        <w:pStyle w:val="Heading4"/>
        <w:numPr>
          <w:ilvl w:val="0"/>
          <w:numId w:val="26"/>
        </w:numPr>
      </w:pPr>
      <w:r>
        <w:t>Add to cart</w:t>
      </w:r>
    </w:p>
    <w:p w14:paraId="5192C2D3" w14:textId="22752A49" w:rsidR="0014113B" w:rsidRDefault="0014113B" w:rsidP="00722603">
      <w:pPr>
        <w:pStyle w:val="Heading4"/>
        <w:numPr>
          <w:ilvl w:val="0"/>
          <w:numId w:val="26"/>
        </w:numPr>
      </w:pPr>
      <w:r>
        <w:t>View Cart</w:t>
      </w:r>
    </w:p>
    <w:p w14:paraId="0648FE2F" w14:textId="3C7335A3" w:rsidR="0014113B" w:rsidRDefault="0014113B" w:rsidP="00722603">
      <w:pPr>
        <w:pStyle w:val="Heading4"/>
        <w:numPr>
          <w:ilvl w:val="0"/>
          <w:numId w:val="26"/>
        </w:numPr>
      </w:pPr>
      <w:r>
        <w:t>Remove item from Cart</w:t>
      </w:r>
    </w:p>
    <w:p w14:paraId="394C0945" w14:textId="33553EC9" w:rsidR="0014113B" w:rsidRDefault="0014113B" w:rsidP="00722603">
      <w:pPr>
        <w:pStyle w:val="Heading4"/>
        <w:numPr>
          <w:ilvl w:val="0"/>
          <w:numId w:val="26"/>
        </w:numPr>
      </w:pPr>
      <w:r>
        <w:t>Empty Cart</w:t>
      </w:r>
    </w:p>
    <w:p w14:paraId="350C7EBF" w14:textId="01BA688E" w:rsidR="0014113B" w:rsidRDefault="0014113B" w:rsidP="00722603">
      <w:pPr>
        <w:pStyle w:val="Heading4"/>
        <w:numPr>
          <w:ilvl w:val="0"/>
          <w:numId w:val="26"/>
        </w:numPr>
      </w:pPr>
      <w:r>
        <w:t>Checkout</w:t>
      </w:r>
    </w:p>
    <w:p w14:paraId="3B6747B1" w14:textId="1CDD2086" w:rsidR="0014113B" w:rsidRDefault="0014113B" w:rsidP="00722603">
      <w:pPr>
        <w:pStyle w:val="Heading4"/>
        <w:numPr>
          <w:ilvl w:val="0"/>
          <w:numId w:val="26"/>
        </w:numPr>
      </w:pPr>
      <w:r>
        <w:t>Make payment</w:t>
      </w:r>
    </w:p>
    <w:p w14:paraId="04363722" w14:textId="3358DD87" w:rsidR="0014113B" w:rsidRDefault="0014113B" w:rsidP="00722603">
      <w:pPr>
        <w:pStyle w:val="Heading4"/>
        <w:numPr>
          <w:ilvl w:val="0"/>
          <w:numId w:val="26"/>
        </w:numPr>
      </w:pPr>
      <w:r>
        <w:t>Return Order</w:t>
      </w:r>
    </w:p>
    <w:p w14:paraId="2EEDC10F" w14:textId="7FC3379C" w:rsidR="0014113B" w:rsidRDefault="0014113B" w:rsidP="00722603">
      <w:pPr>
        <w:pStyle w:val="Heading4"/>
        <w:numPr>
          <w:ilvl w:val="0"/>
          <w:numId w:val="26"/>
        </w:numPr>
      </w:pPr>
      <w:r>
        <w:t>Add to Wishlist</w:t>
      </w:r>
    </w:p>
    <w:p w14:paraId="72142EA5" w14:textId="112335E6" w:rsidR="0014113B" w:rsidRDefault="0014113B" w:rsidP="00722603">
      <w:pPr>
        <w:pStyle w:val="Heading4"/>
        <w:numPr>
          <w:ilvl w:val="0"/>
          <w:numId w:val="26"/>
        </w:numPr>
      </w:pPr>
      <w:r>
        <w:t>View Wishlist item</w:t>
      </w:r>
    </w:p>
    <w:p w14:paraId="0B4E53C0" w14:textId="048346E6" w:rsidR="0014113B" w:rsidRDefault="0014113B" w:rsidP="00722603">
      <w:pPr>
        <w:pStyle w:val="Heading4"/>
        <w:numPr>
          <w:ilvl w:val="0"/>
          <w:numId w:val="26"/>
        </w:numPr>
      </w:pPr>
      <w:r>
        <w:t>Remove Wishlist item</w:t>
      </w:r>
    </w:p>
    <w:p w14:paraId="56EF9E20" w14:textId="02F57EF4" w:rsidR="0014113B" w:rsidRDefault="0014113B" w:rsidP="00722603">
      <w:pPr>
        <w:pStyle w:val="Heading4"/>
        <w:numPr>
          <w:ilvl w:val="0"/>
          <w:numId w:val="26"/>
        </w:numPr>
      </w:pPr>
      <w:r>
        <w:t>Search order</w:t>
      </w:r>
    </w:p>
    <w:p w14:paraId="4192265D" w14:textId="476B65CD" w:rsidR="0014113B" w:rsidRDefault="0014113B" w:rsidP="00722603">
      <w:pPr>
        <w:pStyle w:val="Heading4"/>
        <w:numPr>
          <w:ilvl w:val="0"/>
          <w:numId w:val="26"/>
        </w:numPr>
      </w:pPr>
      <w:r>
        <w:t>View Order</w:t>
      </w:r>
    </w:p>
    <w:p w14:paraId="1ED6977A" w14:textId="7935B1B9" w:rsidR="0014113B" w:rsidRDefault="0014113B" w:rsidP="00722603">
      <w:pPr>
        <w:pStyle w:val="Heading4"/>
        <w:numPr>
          <w:ilvl w:val="0"/>
          <w:numId w:val="26"/>
        </w:numPr>
      </w:pPr>
      <w:r>
        <w:t>Track Order</w:t>
      </w:r>
    </w:p>
    <w:p w14:paraId="1BEFFCD2" w14:textId="60C2CC71" w:rsidR="00722603" w:rsidRDefault="00722603" w:rsidP="00722603"/>
    <w:p w14:paraId="2C2A082F" w14:textId="77777777" w:rsidR="00722603" w:rsidRPr="00722603" w:rsidRDefault="00722603" w:rsidP="00722603"/>
    <w:p w14:paraId="3E662ABA" w14:textId="6ED7E4E6" w:rsidR="0014113B" w:rsidRPr="0014113B" w:rsidRDefault="0014113B" w:rsidP="00722603">
      <w:pPr>
        <w:pStyle w:val="Heading3"/>
      </w:pPr>
      <w:bookmarkStart w:id="29" w:name="_Toc85378331"/>
      <w:r>
        <w:lastRenderedPageBreak/>
        <w:t xml:space="preserve">3. </w:t>
      </w:r>
      <w:r>
        <w:t>Employee Subsystem</w:t>
      </w:r>
      <w:bookmarkEnd w:id="29"/>
    </w:p>
    <w:p w14:paraId="462F0F44" w14:textId="2238D0D4" w:rsidR="0014113B" w:rsidRDefault="0014113B" w:rsidP="00722603">
      <w:pPr>
        <w:pStyle w:val="Heading4"/>
        <w:numPr>
          <w:ilvl w:val="0"/>
          <w:numId w:val="25"/>
        </w:numPr>
      </w:pPr>
      <w:r>
        <w:t>Book Shift</w:t>
      </w:r>
    </w:p>
    <w:p w14:paraId="166990CD" w14:textId="1151B41C" w:rsidR="0014113B" w:rsidRDefault="0014113B" w:rsidP="00722603">
      <w:pPr>
        <w:pStyle w:val="Heading4"/>
        <w:numPr>
          <w:ilvl w:val="0"/>
          <w:numId w:val="25"/>
        </w:numPr>
      </w:pPr>
      <w:r>
        <w:t xml:space="preserve">Search Customer </w:t>
      </w:r>
    </w:p>
    <w:p w14:paraId="6AE4CDEE" w14:textId="38BC7436" w:rsidR="0014113B" w:rsidRDefault="0014113B" w:rsidP="00722603">
      <w:pPr>
        <w:pStyle w:val="Heading4"/>
        <w:numPr>
          <w:ilvl w:val="0"/>
          <w:numId w:val="25"/>
        </w:numPr>
      </w:pPr>
      <w:r>
        <w:t xml:space="preserve">Edit Customer </w:t>
      </w:r>
    </w:p>
    <w:p w14:paraId="66BD0BE9" w14:textId="2411DB0E" w:rsidR="0014113B" w:rsidRDefault="0014113B" w:rsidP="00722603">
      <w:pPr>
        <w:pStyle w:val="Heading4"/>
        <w:numPr>
          <w:ilvl w:val="0"/>
          <w:numId w:val="25"/>
        </w:numPr>
      </w:pPr>
      <w:r>
        <w:t xml:space="preserve">Add customer </w:t>
      </w:r>
    </w:p>
    <w:p w14:paraId="7D7ECB93" w14:textId="1CBC9264" w:rsidR="0014113B" w:rsidRDefault="0014113B" w:rsidP="00722603">
      <w:pPr>
        <w:pStyle w:val="Heading4"/>
        <w:numPr>
          <w:ilvl w:val="0"/>
          <w:numId w:val="25"/>
        </w:numPr>
      </w:pPr>
      <w:r>
        <w:t>Search sale</w:t>
      </w:r>
    </w:p>
    <w:p w14:paraId="0454AFC1" w14:textId="22355B4D" w:rsidR="0014113B" w:rsidRDefault="0014113B" w:rsidP="00722603">
      <w:pPr>
        <w:pStyle w:val="Heading4"/>
        <w:numPr>
          <w:ilvl w:val="0"/>
          <w:numId w:val="25"/>
        </w:numPr>
      </w:pPr>
      <w:r>
        <w:t>Assign credit note</w:t>
      </w:r>
    </w:p>
    <w:p w14:paraId="3FE74193" w14:textId="3705D336" w:rsidR="0014113B" w:rsidRDefault="0014113B" w:rsidP="00722603">
      <w:pPr>
        <w:pStyle w:val="Heading4"/>
        <w:numPr>
          <w:ilvl w:val="0"/>
          <w:numId w:val="25"/>
        </w:numPr>
      </w:pPr>
      <w:r>
        <w:t>Search Quotation</w:t>
      </w:r>
    </w:p>
    <w:p w14:paraId="25CB82AA" w14:textId="4703DD1D" w:rsidR="0014113B" w:rsidRDefault="0014113B" w:rsidP="00722603">
      <w:pPr>
        <w:pStyle w:val="Heading4"/>
        <w:numPr>
          <w:ilvl w:val="0"/>
          <w:numId w:val="25"/>
        </w:numPr>
      </w:pPr>
      <w:r>
        <w:t>Accept/Reject Quotation</w:t>
      </w:r>
    </w:p>
    <w:p w14:paraId="0B607A92" w14:textId="671513C6" w:rsidR="0014113B" w:rsidRDefault="0014113B" w:rsidP="00722603">
      <w:pPr>
        <w:pStyle w:val="Heading4"/>
        <w:numPr>
          <w:ilvl w:val="0"/>
          <w:numId w:val="25"/>
        </w:numPr>
      </w:pPr>
      <w:r>
        <w:t>Make Quotation</w:t>
      </w:r>
    </w:p>
    <w:p w14:paraId="0F4AD91B" w14:textId="488990A6" w:rsidR="0014113B" w:rsidRDefault="0014113B" w:rsidP="00722603">
      <w:pPr>
        <w:pStyle w:val="Heading4"/>
        <w:numPr>
          <w:ilvl w:val="0"/>
          <w:numId w:val="25"/>
        </w:numPr>
      </w:pPr>
      <w:r>
        <w:t>View for delivery</w:t>
      </w:r>
    </w:p>
    <w:p w14:paraId="45779EC6" w14:textId="31EDD7E0" w:rsidR="0014113B" w:rsidRDefault="0014113B" w:rsidP="00722603">
      <w:pPr>
        <w:pStyle w:val="Heading4"/>
        <w:numPr>
          <w:ilvl w:val="0"/>
          <w:numId w:val="25"/>
        </w:numPr>
      </w:pPr>
      <w:r>
        <w:t>Pack Order</w:t>
      </w:r>
    </w:p>
    <w:p w14:paraId="1912F417" w14:textId="3821168C" w:rsidR="0014113B" w:rsidRDefault="0014113B" w:rsidP="00722603">
      <w:pPr>
        <w:pStyle w:val="Heading4"/>
        <w:numPr>
          <w:ilvl w:val="0"/>
          <w:numId w:val="25"/>
        </w:numPr>
      </w:pPr>
      <w:r>
        <w:t>Assign order to delivery</w:t>
      </w:r>
    </w:p>
    <w:p w14:paraId="072AC7E3" w14:textId="5E1FA45E" w:rsidR="0014113B" w:rsidRDefault="0014113B" w:rsidP="00722603">
      <w:pPr>
        <w:pStyle w:val="Heading4"/>
        <w:numPr>
          <w:ilvl w:val="0"/>
          <w:numId w:val="25"/>
        </w:numPr>
      </w:pPr>
      <w:r>
        <w:t>Complete Delivery</w:t>
      </w:r>
    </w:p>
    <w:p w14:paraId="016C0985" w14:textId="28B5EEBC" w:rsidR="0014113B" w:rsidRDefault="0014113B" w:rsidP="0014113B"/>
    <w:p w14:paraId="5B919F7D" w14:textId="77777777" w:rsidR="0014113B" w:rsidRDefault="0014113B" w:rsidP="0014113B">
      <w:pPr>
        <w:pStyle w:val="Heading3"/>
      </w:pPr>
      <w:bookmarkStart w:id="30" w:name="_Toc85378332"/>
      <w:r>
        <w:lastRenderedPageBreak/>
        <w:t>4. Admin Subsystem</w:t>
      </w:r>
      <w:bookmarkEnd w:id="30"/>
    </w:p>
    <w:p w14:paraId="7CA05C71" w14:textId="47716EBD" w:rsidR="0014113B" w:rsidRDefault="0014113B" w:rsidP="00722603">
      <w:pPr>
        <w:pStyle w:val="Heading4"/>
        <w:numPr>
          <w:ilvl w:val="0"/>
          <w:numId w:val="24"/>
        </w:numPr>
      </w:pPr>
      <w:r>
        <w:t xml:space="preserve">Add user </w:t>
      </w:r>
    </w:p>
    <w:p w14:paraId="2F0759AE" w14:textId="334B282C" w:rsidR="0014113B" w:rsidRDefault="0014113B" w:rsidP="00722603">
      <w:pPr>
        <w:pStyle w:val="Heading4"/>
        <w:numPr>
          <w:ilvl w:val="0"/>
          <w:numId w:val="24"/>
        </w:numPr>
      </w:pPr>
      <w:r>
        <w:t xml:space="preserve">Search user </w:t>
      </w:r>
    </w:p>
    <w:p w14:paraId="48084127" w14:textId="4BF8DC6D" w:rsidR="0014113B" w:rsidRDefault="0014113B" w:rsidP="00722603">
      <w:pPr>
        <w:pStyle w:val="Heading4"/>
        <w:numPr>
          <w:ilvl w:val="0"/>
          <w:numId w:val="24"/>
        </w:numPr>
      </w:pPr>
      <w:r>
        <w:t>Remove user</w:t>
      </w:r>
    </w:p>
    <w:p w14:paraId="7FB83FF1" w14:textId="621427A9" w:rsidR="0014113B" w:rsidRDefault="0014113B" w:rsidP="00722603">
      <w:pPr>
        <w:pStyle w:val="Heading4"/>
        <w:numPr>
          <w:ilvl w:val="0"/>
          <w:numId w:val="24"/>
        </w:numPr>
      </w:pPr>
      <w:r>
        <w:t>Edit user</w:t>
      </w:r>
    </w:p>
    <w:p w14:paraId="5A7A0B64" w14:textId="68A32C5D" w:rsidR="0014113B" w:rsidRDefault="0014113B" w:rsidP="00722603">
      <w:pPr>
        <w:pStyle w:val="Heading4"/>
        <w:numPr>
          <w:ilvl w:val="0"/>
          <w:numId w:val="24"/>
        </w:numPr>
      </w:pPr>
      <w:r>
        <w:t>Open cash register</w:t>
      </w:r>
    </w:p>
    <w:p w14:paraId="1713EB80" w14:textId="7F0FBD1B" w:rsidR="0014113B" w:rsidRDefault="0014113B" w:rsidP="00722603">
      <w:pPr>
        <w:pStyle w:val="Heading4"/>
        <w:numPr>
          <w:ilvl w:val="0"/>
          <w:numId w:val="24"/>
        </w:numPr>
      </w:pPr>
      <w:r>
        <w:t>Close cash register</w:t>
      </w:r>
    </w:p>
    <w:p w14:paraId="723E3DC0" w14:textId="17FDEAFA" w:rsidR="0014113B" w:rsidRDefault="0014113B" w:rsidP="00722603">
      <w:pPr>
        <w:pStyle w:val="Heading4"/>
        <w:numPr>
          <w:ilvl w:val="0"/>
          <w:numId w:val="24"/>
        </w:numPr>
      </w:pPr>
      <w:r>
        <w:t xml:space="preserve">Define user permission/ access rights </w:t>
      </w:r>
    </w:p>
    <w:p w14:paraId="58D3EE0D" w14:textId="51A9ED44" w:rsidR="0014113B" w:rsidRDefault="0014113B" w:rsidP="00722603">
      <w:pPr>
        <w:pStyle w:val="Heading4"/>
        <w:numPr>
          <w:ilvl w:val="0"/>
          <w:numId w:val="24"/>
        </w:numPr>
      </w:pPr>
      <w:r>
        <w:t>Search shift</w:t>
      </w:r>
    </w:p>
    <w:p w14:paraId="556059F0" w14:textId="121E31AB" w:rsidR="0014113B" w:rsidRDefault="0014113B" w:rsidP="00722603">
      <w:pPr>
        <w:pStyle w:val="Heading4"/>
        <w:numPr>
          <w:ilvl w:val="0"/>
          <w:numId w:val="24"/>
        </w:numPr>
      </w:pPr>
      <w:r>
        <w:t>Add shift</w:t>
      </w:r>
    </w:p>
    <w:p w14:paraId="6C6737A2" w14:textId="017062AD" w:rsidR="0014113B" w:rsidRDefault="0014113B" w:rsidP="00722603">
      <w:pPr>
        <w:pStyle w:val="Heading4"/>
        <w:numPr>
          <w:ilvl w:val="0"/>
          <w:numId w:val="24"/>
        </w:numPr>
      </w:pPr>
      <w:r>
        <w:t>Edit Shift</w:t>
      </w:r>
    </w:p>
    <w:p w14:paraId="4ECE2DD3" w14:textId="6B754024" w:rsidR="0014113B" w:rsidRDefault="0014113B" w:rsidP="00722603">
      <w:pPr>
        <w:pStyle w:val="Heading4"/>
        <w:numPr>
          <w:ilvl w:val="0"/>
          <w:numId w:val="24"/>
        </w:numPr>
      </w:pPr>
      <w:r>
        <w:t>Remove shift</w:t>
      </w:r>
    </w:p>
    <w:p w14:paraId="0C2A9733" w14:textId="58F72537" w:rsidR="00722603" w:rsidRDefault="00722603" w:rsidP="00722603"/>
    <w:p w14:paraId="060AD44E" w14:textId="77777777" w:rsidR="00722603" w:rsidRDefault="00722603" w:rsidP="00722603">
      <w:pPr>
        <w:pStyle w:val="Heading3"/>
      </w:pPr>
      <w:bookmarkStart w:id="31" w:name="_Toc85378333"/>
      <w:r>
        <w:lastRenderedPageBreak/>
        <w:t>5. Product Subsystem</w:t>
      </w:r>
      <w:bookmarkEnd w:id="31"/>
    </w:p>
    <w:p w14:paraId="687F5587" w14:textId="51410AA6" w:rsidR="00722603" w:rsidRDefault="00722603" w:rsidP="00722603">
      <w:pPr>
        <w:pStyle w:val="Heading4"/>
        <w:numPr>
          <w:ilvl w:val="0"/>
          <w:numId w:val="27"/>
        </w:numPr>
      </w:pPr>
      <w:r>
        <w:t xml:space="preserve">Search product </w:t>
      </w:r>
    </w:p>
    <w:p w14:paraId="780107C9" w14:textId="5006D8DB" w:rsidR="00722603" w:rsidRDefault="00722603" w:rsidP="00722603">
      <w:pPr>
        <w:pStyle w:val="Heading4"/>
        <w:numPr>
          <w:ilvl w:val="0"/>
          <w:numId w:val="27"/>
        </w:numPr>
      </w:pPr>
      <w:r>
        <w:t xml:space="preserve">Add product </w:t>
      </w:r>
    </w:p>
    <w:p w14:paraId="5A94B1DD" w14:textId="1D3BD80A" w:rsidR="00722603" w:rsidRDefault="00722603" w:rsidP="00722603">
      <w:pPr>
        <w:pStyle w:val="Heading4"/>
        <w:numPr>
          <w:ilvl w:val="0"/>
          <w:numId w:val="27"/>
        </w:numPr>
      </w:pPr>
      <w:r>
        <w:t xml:space="preserve">Edit product </w:t>
      </w:r>
    </w:p>
    <w:p w14:paraId="15785144" w14:textId="3437EFAA" w:rsidR="00722603" w:rsidRDefault="00722603" w:rsidP="00722603">
      <w:pPr>
        <w:pStyle w:val="Heading4"/>
        <w:numPr>
          <w:ilvl w:val="0"/>
          <w:numId w:val="27"/>
        </w:numPr>
      </w:pPr>
      <w:r>
        <w:t xml:space="preserve">Delete product </w:t>
      </w:r>
    </w:p>
    <w:p w14:paraId="43D25959" w14:textId="4BCB454F" w:rsidR="00722603" w:rsidRDefault="00722603" w:rsidP="00722603">
      <w:pPr>
        <w:pStyle w:val="Heading4"/>
        <w:numPr>
          <w:ilvl w:val="0"/>
          <w:numId w:val="27"/>
        </w:numPr>
      </w:pPr>
      <w:r>
        <w:t>Manufacture/Package product</w:t>
      </w:r>
    </w:p>
    <w:p w14:paraId="77BA7548" w14:textId="02DD6217" w:rsidR="00722603" w:rsidRDefault="00722603" w:rsidP="00722603">
      <w:pPr>
        <w:pStyle w:val="Heading4"/>
        <w:numPr>
          <w:ilvl w:val="0"/>
          <w:numId w:val="27"/>
        </w:numPr>
      </w:pPr>
      <w:r>
        <w:t>Do stock take</w:t>
      </w:r>
    </w:p>
    <w:p w14:paraId="47325613" w14:textId="4281F50C" w:rsidR="00722603" w:rsidRDefault="00722603" w:rsidP="00722603">
      <w:pPr>
        <w:pStyle w:val="Heading4"/>
        <w:numPr>
          <w:ilvl w:val="0"/>
          <w:numId w:val="27"/>
        </w:numPr>
      </w:pPr>
      <w:r>
        <w:t>Transfer stock</w:t>
      </w:r>
    </w:p>
    <w:p w14:paraId="711CE7BF" w14:textId="486A0009" w:rsidR="00722603" w:rsidRDefault="00722603" w:rsidP="00722603">
      <w:pPr>
        <w:pStyle w:val="Heading4"/>
        <w:numPr>
          <w:ilvl w:val="0"/>
          <w:numId w:val="27"/>
        </w:numPr>
      </w:pPr>
      <w:r>
        <w:t xml:space="preserve">Search product type </w:t>
      </w:r>
    </w:p>
    <w:p w14:paraId="7CF38A36" w14:textId="296BA583" w:rsidR="00722603" w:rsidRDefault="00722603" w:rsidP="00722603">
      <w:pPr>
        <w:pStyle w:val="Heading4"/>
        <w:numPr>
          <w:ilvl w:val="0"/>
          <w:numId w:val="27"/>
        </w:numPr>
      </w:pPr>
      <w:r>
        <w:t xml:space="preserve">Add Product type </w:t>
      </w:r>
    </w:p>
    <w:p w14:paraId="260A3553" w14:textId="6A316B5C" w:rsidR="00722603" w:rsidRDefault="00722603" w:rsidP="00722603">
      <w:pPr>
        <w:pStyle w:val="Heading4"/>
        <w:numPr>
          <w:ilvl w:val="0"/>
          <w:numId w:val="27"/>
        </w:numPr>
      </w:pPr>
      <w:r>
        <w:t xml:space="preserve">Edit product type </w:t>
      </w:r>
    </w:p>
    <w:p w14:paraId="70AC86CB" w14:textId="63EDCB9C" w:rsidR="00722603" w:rsidRDefault="00722603" w:rsidP="00722603">
      <w:pPr>
        <w:pStyle w:val="Heading4"/>
        <w:numPr>
          <w:ilvl w:val="0"/>
          <w:numId w:val="27"/>
        </w:numPr>
      </w:pPr>
      <w:r>
        <w:t xml:space="preserve">Remove product type </w:t>
      </w:r>
    </w:p>
    <w:p w14:paraId="25BC0B31" w14:textId="05AF167B" w:rsidR="00722603" w:rsidRDefault="00722603" w:rsidP="00722603">
      <w:pPr>
        <w:pStyle w:val="Heading4"/>
        <w:numPr>
          <w:ilvl w:val="0"/>
          <w:numId w:val="27"/>
        </w:numPr>
      </w:pPr>
      <w:r>
        <w:t>Search raw material</w:t>
      </w:r>
    </w:p>
    <w:p w14:paraId="3A060A94" w14:textId="3629A114" w:rsidR="00722603" w:rsidRDefault="00722603" w:rsidP="00722603">
      <w:pPr>
        <w:pStyle w:val="Heading4"/>
        <w:numPr>
          <w:ilvl w:val="0"/>
          <w:numId w:val="27"/>
        </w:numPr>
      </w:pPr>
      <w:r>
        <w:t xml:space="preserve">Add raw material </w:t>
      </w:r>
    </w:p>
    <w:p w14:paraId="14D096F3" w14:textId="06412658" w:rsidR="00722603" w:rsidRDefault="00722603" w:rsidP="00722603">
      <w:pPr>
        <w:pStyle w:val="Heading4"/>
        <w:numPr>
          <w:ilvl w:val="0"/>
          <w:numId w:val="27"/>
        </w:numPr>
      </w:pPr>
      <w:r>
        <w:t xml:space="preserve">Edit raw material </w:t>
      </w:r>
    </w:p>
    <w:p w14:paraId="213BB12F" w14:textId="34B063DB" w:rsidR="00722603" w:rsidRDefault="00722603" w:rsidP="00722603">
      <w:pPr>
        <w:pStyle w:val="Heading4"/>
        <w:numPr>
          <w:ilvl w:val="0"/>
          <w:numId w:val="27"/>
        </w:numPr>
      </w:pPr>
      <w:r>
        <w:t xml:space="preserve">Remove raw material </w:t>
      </w:r>
    </w:p>
    <w:p w14:paraId="6DF3A864" w14:textId="378FEA62" w:rsidR="00722603" w:rsidRDefault="00722603" w:rsidP="00722603"/>
    <w:p w14:paraId="03833830" w14:textId="77777777" w:rsidR="00322C7D" w:rsidRDefault="00322C7D" w:rsidP="00322C7D">
      <w:pPr>
        <w:pStyle w:val="Heading3"/>
      </w:pPr>
      <w:bookmarkStart w:id="32" w:name="_Toc85378334"/>
      <w:r>
        <w:t>6. Reporting Subsystem</w:t>
      </w:r>
      <w:bookmarkEnd w:id="32"/>
    </w:p>
    <w:p w14:paraId="5C0F32F2" w14:textId="2D34D53F" w:rsidR="00322C7D" w:rsidRDefault="00322C7D" w:rsidP="00322C7D">
      <w:pPr>
        <w:pStyle w:val="Heading4"/>
        <w:numPr>
          <w:ilvl w:val="0"/>
          <w:numId w:val="29"/>
        </w:numPr>
      </w:pPr>
      <w:r>
        <w:t>Generate weekly sales report</w:t>
      </w:r>
    </w:p>
    <w:p w14:paraId="4E225FE1" w14:textId="5D345E1F" w:rsidR="00322C7D" w:rsidRDefault="00322C7D" w:rsidP="00322C7D">
      <w:pPr>
        <w:pStyle w:val="Heading4"/>
        <w:numPr>
          <w:ilvl w:val="0"/>
          <w:numId w:val="29"/>
        </w:numPr>
      </w:pPr>
      <w:r>
        <w:t>Generate monthly sales report</w:t>
      </w:r>
    </w:p>
    <w:p w14:paraId="271F745D" w14:textId="2024E1A0" w:rsidR="00722603" w:rsidRDefault="00322C7D" w:rsidP="00322C7D">
      <w:pPr>
        <w:pStyle w:val="Heading4"/>
        <w:numPr>
          <w:ilvl w:val="0"/>
          <w:numId w:val="29"/>
        </w:numPr>
      </w:pPr>
      <w:r>
        <w:t>Generate product list</w:t>
      </w:r>
    </w:p>
    <w:p w14:paraId="41F07E4F" w14:textId="422A659B" w:rsidR="00322C7D" w:rsidRDefault="00322C7D" w:rsidP="00322C7D"/>
    <w:p w14:paraId="6F88BB08" w14:textId="6B7C05EF" w:rsidR="00322C7D" w:rsidRDefault="00322C7D" w:rsidP="00322C7D"/>
    <w:p w14:paraId="0FFC8E8C" w14:textId="66F559EA" w:rsidR="00322C7D" w:rsidRDefault="00322C7D" w:rsidP="00322C7D"/>
    <w:p w14:paraId="110F979B" w14:textId="5AF2B3B1" w:rsidR="00BD3D42" w:rsidRDefault="00BD3D42" w:rsidP="00BD3D42">
      <w:pPr>
        <w:pStyle w:val="Heading3"/>
      </w:pPr>
      <w:bookmarkStart w:id="33" w:name="_Toc85378335"/>
      <w:r>
        <w:lastRenderedPageBreak/>
        <w:t>7.</w:t>
      </w:r>
      <w:r>
        <w:t xml:space="preserve"> </w:t>
      </w:r>
      <w:r>
        <w:t>Settings Subsystem</w:t>
      </w:r>
      <w:bookmarkEnd w:id="33"/>
    </w:p>
    <w:p w14:paraId="4F4DC3B7" w14:textId="7623C7C7" w:rsidR="00BD3D42" w:rsidRDefault="00BD3D42" w:rsidP="00BD3D42">
      <w:pPr>
        <w:pStyle w:val="Heading4"/>
        <w:numPr>
          <w:ilvl w:val="0"/>
          <w:numId w:val="30"/>
        </w:numPr>
      </w:pPr>
      <w:r>
        <w:t xml:space="preserve">Add discount </w:t>
      </w:r>
    </w:p>
    <w:p w14:paraId="4A155C9A" w14:textId="05BD6EBC" w:rsidR="00BD3D42" w:rsidRDefault="00BD3D42" w:rsidP="00BD3D42">
      <w:pPr>
        <w:pStyle w:val="Heading4"/>
        <w:numPr>
          <w:ilvl w:val="0"/>
          <w:numId w:val="30"/>
        </w:numPr>
      </w:pPr>
      <w:r>
        <w:t xml:space="preserve">Edit discount </w:t>
      </w:r>
    </w:p>
    <w:p w14:paraId="308E62ED" w14:textId="26478077" w:rsidR="00BD3D42" w:rsidRDefault="00BD3D42" w:rsidP="00BD3D42">
      <w:pPr>
        <w:pStyle w:val="Heading4"/>
        <w:numPr>
          <w:ilvl w:val="0"/>
          <w:numId w:val="30"/>
        </w:numPr>
      </w:pPr>
      <w:r>
        <w:t xml:space="preserve">Remove discount </w:t>
      </w:r>
    </w:p>
    <w:p w14:paraId="6175F5E9" w14:textId="00FF11A4" w:rsidR="00BD3D42" w:rsidRDefault="00BD3D42" w:rsidP="00BD3D42">
      <w:pPr>
        <w:pStyle w:val="Heading4"/>
        <w:numPr>
          <w:ilvl w:val="0"/>
          <w:numId w:val="30"/>
        </w:numPr>
      </w:pPr>
      <w:r>
        <w:t xml:space="preserve">Add branch </w:t>
      </w:r>
    </w:p>
    <w:p w14:paraId="0567E75B" w14:textId="0FBF4EB1" w:rsidR="00BD3D42" w:rsidRDefault="00BD3D42" w:rsidP="00BD3D42">
      <w:pPr>
        <w:pStyle w:val="Heading4"/>
        <w:numPr>
          <w:ilvl w:val="0"/>
          <w:numId w:val="30"/>
        </w:numPr>
      </w:pPr>
      <w:r>
        <w:t xml:space="preserve">Edit branch </w:t>
      </w:r>
    </w:p>
    <w:p w14:paraId="7E233D43" w14:textId="7AE26088" w:rsidR="00BD3D42" w:rsidRDefault="00BD3D42" w:rsidP="00BD3D42">
      <w:pPr>
        <w:pStyle w:val="Heading4"/>
        <w:numPr>
          <w:ilvl w:val="0"/>
          <w:numId w:val="30"/>
        </w:numPr>
      </w:pPr>
      <w:r>
        <w:t xml:space="preserve">Remove branch </w:t>
      </w:r>
    </w:p>
    <w:p w14:paraId="28F21DD1" w14:textId="0E381E80" w:rsidR="00BD3D42" w:rsidRDefault="00BD3D42" w:rsidP="00BD3D42">
      <w:pPr>
        <w:pStyle w:val="Heading4"/>
        <w:numPr>
          <w:ilvl w:val="0"/>
          <w:numId w:val="30"/>
        </w:numPr>
      </w:pPr>
      <w:r>
        <w:t>Add payment type</w:t>
      </w:r>
    </w:p>
    <w:p w14:paraId="6B6E92BF" w14:textId="490ABD32" w:rsidR="00BD3D42" w:rsidRDefault="00BD3D42" w:rsidP="00BD3D42">
      <w:pPr>
        <w:pStyle w:val="Heading4"/>
        <w:numPr>
          <w:ilvl w:val="0"/>
          <w:numId w:val="30"/>
        </w:numPr>
      </w:pPr>
      <w:r>
        <w:t>Edit payment type</w:t>
      </w:r>
    </w:p>
    <w:p w14:paraId="0C008F98" w14:textId="12FECA4D" w:rsidR="00BD3D42" w:rsidRDefault="00BD3D42" w:rsidP="00BD3D42">
      <w:pPr>
        <w:pStyle w:val="Heading4"/>
        <w:numPr>
          <w:ilvl w:val="0"/>
          <w:numId w:val="30"/>
        </w:numPr>
      </w:pPr>
      <w:r>
        <w:t>Delete Payment type</w:t>
      </w:r>
    </w:p>
    <w:p w14:paraId="0C916468" w14:textId="186F01E5" w:rsidR="00BD3D42" w:rsidRDefault="00BD3D42" w:rsidP="00BD3D42">
      <w:pPr>
        <w:pStyle w:val="Heading4"/>
        <w:numPr>
          <w:ilvl w:val="0"/>
          <w:numId w:val="30"/>
        </w:numPr>
      </w:pPr>
      <w:r>
        <w:t xml:space="preserve">Add registers </w:t>
      </w:r>
    </w:p>
    <w:p w14:paraId="40C5A75F" w14:textId="02AFFCE7" w:rsidR="00BD3D42" w:rsidRDefault="00BD3D42" w:rsidP="00BD3D42">
      <w:pPr>
        <w:pStyle w:val="Heading4"/>
        <w:numPr>
          <w:ilvl w:val="0"/>
          <w:numId w:val="30"/>
        </w:numPr>
      </w:pPr>
      <w:r>
        <w:t xml:space="preserve">Edit registers </w:t>
      </w:r>
    </w:p>
    <w:p w14:paraId="79B2CD30" w14:textId="7CD51FBF" w:rsidR="00BD3D42" w:rsidRDefault="00BD3D42" w:rsidP="00BD3D42">
      <w:pPr>
        <w:pStyle w:val="Heading4"/>
        <w:numPr>
          <w:ilvl w:val="0"/>
          <w:numId w:val="30"/>
        </w:numPr>
      </w:pPr>
      <w:r>
        <w:t xml:space="preserve">Remove registers </w:t>
      </w:r>
    </w:p>
    <w:p w14:paraId="5B7696EF" w14:textId="1C435D2E" w:rsidR="00BD3D42" w:rsidRDefault="00BD3D42" w:rsidP="00BD3D42">
      <w:pPr>
        <w:pStyle w:val="Heading4"/>
        <w:numPr>
          <w:ilvl w:val="0"/>
          <w:numId w:val="30"/>
        </w:numPr>
      </w:pPr>
      <w:r>
        <w:t xml:space="preserve">Add VAT rate </w:t>
      </w:r>
    </w:p>
    <w:p w14:paraId="6F892943" w14:textId="54238634" w:rsidR="00BD3D42" w:rsidRDefault="00BD3D42" w:rsidP="00BD3D42">
      <w:pPr>
        <w:pStyle w:val="Heading4"/>
        <w:numPr>
          <w:ilvl w:val="0"/>
          <w:numId w:val="30"/>
        </w:numPr>
      </w:pPr>
      <w:r>
        <w:t>Edit VAT rate</w:t>
      </w:r>
    </w:p>
    <w:p w14:paraId="7C00D264" w14:textId="4EB2581E" w:rsidR="00BD3D42" w:rsidRDefault="00BD3D42" w:rsidP="00BD3D42">
      <w:pPr>
        <w:pStyle w:val="Heading4"/>
        <w:numPr>
          <w:ilvl w:val="0"/>
          <w:numId w:val="30"/>
        </w:numPr>
      </w:pPr>
      <w:r>
        <w:t>Remove VAT rate</w:t>
      </w:r>
    </w:p>
    <w:p w14:paraId="46944BA0" w14:textId="4C28DF49" w:rsidR="00BD3D42" w:rsidRDefault="00BD3D42" w:rsidP="00BD3D42">
      <w:pPr>
        <w:pStyle w:val="Heading4"/>
        <w:numPr>
          <w:ilvl w:val="0"/>
          <w:numId w:val="30"/>
        </w:numPr>
      </w:pPr>
      <w:r>
        <w:t xml:space="preserve">Search Branch </w:t>
      </w:r>
    </w:p>
    <w:p w14:paraId="4226185C" w14:textId="225757BE" w:rsidR="00BD3D42" w:rsidRDefault="00BD3D42" w:rsidP="00BD3D42">
      <w:pPr>
        <w:pStyle w:val="Heading4"/>
        <w:numPr>
          <w:ilvl w:val="0"/>
          <w:numId w:val="30"/>
        </w:numPr>
      </w:pPr>
      <w:r>
        <w:t xml:space="preserve">Search Payment Type </w:t>
      </w:r>
    </w:p>
    <w:p w14:paraId="0BCDC614" w14:textId="7034ADA0" w:rsidR="00BD3D42" w:rsidRDefault="00BD3D42" w:rsidP="00BD3D42"/>
    <w:p w14:paraId="0D0C3C72" w14:textId="77777777" w:rsidR="00BD3D42" w:rsidRDefault="00BD3D42" w:rsidP="00BD3D42">
      <w:pPr>
        <w:pStyle w:val="Heading3"/>
      </w:pPr>
      <w:bookmarkStart w:id="34" w:name="_Toc85378336"/>
      <w:r>
        <w:lastRenderedPageBreak/>
        <w:t>8.Supplier Subsystem</w:t>
      </w:r>
      <w:bookmarkEnd w:id="34"/>
    </w:p>
    <w:p w14:paraId="2654C009" w14:textId="77777777" w:rsidR="00BD3D42" w:rsidRDefault="00BD3D42" w:rsidP="00BD3D42">
      <w:pPr>
        <w:pStyle w:val="Heading4"/>
        <w:numPr>
          <w:ilvl w:val="0"/>
          <w:numId w:val="32"/>
        </w:numPr>
      </w:pPr>
      <w:r>
        <w:t xml:space="preserve">Add supplier </w:t>
      </w:r>
    </w:p>
    <w:p w14:paraId="6DD6A6A2" w14:textId="4DE35C32" w:rsidR="00BD3D42" w:rsidRDefault="00BD3D42" w:rsidP="00BD3D42">
      <w:pPr>
        <w:pStyle w:val="Heading4"/>
        <w:numPr>
          <w:ilvl w:val="0"/>
          <w:numId w:val="32"/>
        </w:numPr>
      </w:pPr>
      <w:r>
        <w:t xml:space="preserve">Edit supplier </w:t>
      </w:r>
    </w:p>
    <w:p w14:paraId="5EC38205" w14:textId="3FB82408" w:rsidR="00BD3D42" w:rsidRDefault="00BD3D42" w:rsidP="00BD3D42">
      <w:pPr>
        <w:pStyle w:val="Heading4"/>
        <w:numPr>
          <w:ilvl w:val="0"/>
          <w:numId w:val="32"/>
        </w:numPr>
      </w:pPr>
      <w:r>
        <w:t xml:space="preserve">Search supplier </w:t>
      </w:r>
    </w:p>
    <w:p w14:paraId="0D5FECAF" w14:textId="4D792523" w:rsidR="00BD3D42" w:rsidRDefault="00BD3D42" w:rsidP="00BD3D42">
      <w:pPr>
        <w:pStyle w:val="Heading4"/>
        <w:numPr>
          <w:ilvl w:val="0"/>
          <w:numId w:val="32"/>
        </w:numPr>
      </w:pPr>
      <w:r>
        <w:t>Place supplier order</w:t>
      </w:r>
    </w:p>
    <w:p w14:paraId="49AA4A0E" w14:textId="77777777" w:rsidR="00BD3D42" w:rsidRDefault="00BD3D42" w:rsidP="00BD3D42">
      <w:pPr>
        <w:pStyle w:val="Heading4"/>
        <w:numPr>
          <w:ilvl w:val="0"/>
          <w:numId w:val="32"/>
        </w:numPr>
      </w:pPr>
      <w:r>
        <w:t>Search supplier order</w:t>
      </w:r>
    </w:p>
    <w:p w14:paraId="278AEB43" w14:textId="35A658D2" w:rsidR="00BD3D42" w:rsidRDefault="00BD3D42" w:rsidP="00BD3D42">
      <w:pPr>
        <w:pStyle w:val="Heading4"/>
        <w:numPr>
          <w:ilvl w:val="0"/>
          <w:numId w:val="32"/>
        </w:numPr>
      </w:pPr>
      <w:r>
        <w:t>Cancel supplier order</w:t>
      </w:r>
    </w:p>
    <w:p w14:paraId="1770419C" w14:textId="2E2D4346" w:rsidR="00BD3D42" w:rsidRDefault="00BD3D42" w:rsidP="00BD3D42">
      <w:pPr>
        <w:pStyle w:val="Heading4"/>
        <w:numPr>
          <w:ilvl w:val="0"/>
          <w:numId w:val="32"/>
        </w:numPr>
      </w:pPr>
      <w:r>
        <w:t>Return supplier order</w:t>
      </w:r>
    </w:p>
    <w:p w14:paraId="4891B019" w14:textId="2363F5CA" w:rsidR="00BD3D42" w:rsidRDefault="00BD3D42" w:rsidP="00BD3D42">
      <w:pPr>
        <w:pStyle w:val="Heading4"/>
        <w:numPr>
          <w:ilvl w:val="0"/>
          <w:numId w:val="32"/>
        </w:numPr>
      </w:pPr>
      <w:r>
        <w:t>Update supplier order</w:t>
      </w:r>
    </w:p>
    <w:p w14:paraId="181D924A" w14:textId="5690105D" w:rsidR="00BD3D42" w:rsidRDefault="00BD3D42" w:rsidP="00BD3D42">
      <w:pPr>
        <w:pStyle w:val="Heading4"/>
        <w:numPr>
          <w:ilvl w:val="0"/>
          <w:numId w:val="32"/>
        </w:numPr>
      </w:pPr>
      <w:r>
        <w:t>Receive Supplier order</w:t>
      </w:r>
    </w:p>
    <w:p w14:paraId="4181E73E" w14:textId="0D07EE9D" w:rsidR="00BD3D42" w:rsidRDefault="00BD3D42" w:rsidP="00BD3D42">
      <w:pPr>
        <w:pStyle w:val="Heading4"/>
        <w:numPr>
          <w:ilvl w:val="0"/>
          <w:numId w:val="32"/>
        </w:numPr>
      </w:pPr>
      <w:r>
        <w:t>Place back order</w:t>
      </w:r>
    </w:p>
    <w:p w14:paraId="0459BA41" w14:textId="77777777" w:rsidR="00BD3D42" w:rsidRPr="00BD3D42" w:rsidRDefault="00BD3D42" w:rsidP="00BD3D42"/>
    <w:p w14:paraId="2F90FE81" w14:textId="777DB9D4" w:rsidR="00BD3D42" w:rsidRDefault="00BD3D42" w:rsidP="00BD3D42">
      <w:pPr>
        <w:pStyle w:val="Heading3"/>
      </w:pPr>
      <w:bookmarkStart w:id="35" w:name="_Toc85378337"/>
      <w:r>
        <w:t>9.</w:t>
      </w:r>
      <w:r>
        <w:t xml:space="preserve"> </w:t>
      </w:r>
      <w:r>
        <w:t>Production Subsystem</w:t>
      </w:r>
      <w:bookmarkEnd w:id="35"/>
    </w:p>
    <w:p w14:paraId="6880718E" w14:textId="5633F026" w:rsidR="00BD3D42" w:rsidRDefault="00BD3D42" w:rsidP="004950FC">
      <w:pPr>
        <w:pStyle w:val="Heading4"/>
        <w:numPr>
          <w:ilvl w:val="0"/>
          <w:numId w:val="33"/>
        </w:numPr>
      </w:pPr>
      <w:r>
        <w:t xml:space="preserve">Create Recipe </w:t>
      </w:r>
    </w:p>
    <w:p w14:paraId="2291347F" w14:textId="1A553F4D" w:rsidR="00BD3D42" w:rsidRDefault="00BD3D42" w:rsidP="004950FC">
      <w:pPr>
        <w:pStyle w:val="Heading4"/>
        <w:numPr>
          <w:ilvl w:val="0"/>
          <w:numId w:val="33"/>
        </w:numPr>
      </w:pPr>
      <w:r>
        <w:t>Search Recipe</w:t>
      </w:r>
    </w:p>
    <w:p w14:paraId="3797B2CC" w14:textId="0F284E2E" w:rsidR="00BD3D42" w:rsidRDefault="00BD3D42" w:rsidP="004950FC">
      <w:pPr>
        <w:pStyle w:val="Heading4"/>
        <w:numPr>
          <w:ilvl w:val="0"/>
          <w:numId w:val="33"/>
        </w:numPr>
      </w:pPr>
      <w:r>
        <w:t xml:space="preserve">Update Recipe  </w:t>
      </w:r>
    </w:p>
    <w:p w14:paraId="51B2FA99" w14:textId="4581629D" w:rsidR="00BD3D42" w:rsidRDefault="00BD3D42" w:rsidP="004950FC">
      <w:pPr>
        <w:pStyle w:val="Heading4"/>
        <w:numPr>
          <w:ilvl w:val="0"/>
          <w:numId w:val="33"/>
        </w:numPr>
      </w:pPr>
      <w:r>
        <w:t xml:space="preserve">Delete Recipe </w:t>
      </w:r>
    </w:p>
    <w:p w14:paraId="5A44AC27" w14:textId="3604FB0B" w:rsidR="00BD3D42" w:rsidRDefault="00BD3D42" w:rsidP="004950FC">
      <w:pPr>
        <w:pStyle w:val="Heading4"/>
        <w:numPr>
          <w:ilvl w:val="0"/>
          <w:numId w:val="33"/>
        </w:numPr>
      </w:pPr>
      <w:r>
        <w:t>Create Job</w:t>
      </w:r>
    </w:p>
    <w:p w14:paraId="178D3594" w14:textId="4523F05C" w:rsidR="00BD3D42" w:rsidRDefault="00BD3D42" w:rsidP="004950FC">
      <w:pPr>
        <w:pStyle w:val="Heading4"/>
        <w:numPr>
          <w:ilvl w:val="0"/>
          <w:numId w:val="33"/>
        </w:numPr>
      </w:pPr>
      <w:r>
        <w:t>Edit job</w:t>
      </w:r>
    </w:p>
    <w:p w14:paraId="4C42910D" w14:textId="77777777" w:rsidR="004950FC" w:rsidRDefault="00BD3D42" w:rsidP="004950FC">
      <w:pPr>
        <w:pStyle w:val="Heading4"/>
        <w:numPr>
          <w:ilvl w:val="0"/>
          <w:numId w:val="33"/>
        </w:numPr>
      </w:pPr>
      <w:r>
        <w:t>Remove job</w:t>
      </w:r>
    </w:p>
    <w:p w14:paraId="6DEAED66" w14:textId="179F1057" w:rsidR="00BD3D42" w:rsidRDefault="00BD3D42" w:rsidP="004950FC">
      <w:pPr>
        <w:pStyle w:val="Heading4"/>
        <w:numPr>
          <w:ilvl w:val="0"/>
          <w:numId w:val="33"/>
        </w:numPr>
      </w:pPr>
      <w:r>
        <w:t>Search job</w:t>
      </w:r>
    </w:p>
    <w:p w14:paraId="68A2561E" w14:textId="2DD98667" w:rsidR="00BD3D42" w:rsidRDefault="00BD3D42" w:rsidP="004950FC">
      <w:pPr>
        <w:pStyle w:val="Heading4"/>
        <w:numPr>
          <w:ilvl w:val="0"/>
          <w:numId w:val="33"/>
        </w:numPr>
      </w:pPr>
      <w:r>
        <w:t>Start job</w:t>
      </w:r>
    </w:p>
    <w:p w14:paraId="36CEA4AD" w14:textId="678A0520" w:rsidR="00BD3D42" w:rsidRDefault="00BD3D42" w:rsidP="004950FC">
      <w:pPr>
        <w:pStyle w:val="Heading4"/>
        <w:numPr>
          <w:ilvl w:val="0"/>
          <w:numId w:val="33"/>
        </w:numPr>
      </w:pPr>
      <w:r>
        <w:t>Finish job</w:t>
      </w:r>
    </w:p>
    <w:p w14:paraId="2FF5D474" w14:textId="77777777" w:rsidR="00BD3D42" w:rsidRPr="00BD3D42" w:rsidRDefault="00BD3D42" w:rsidP="00BD3D42"/>
    <w:p w14:paraId="2FFBB53E" w14:textId="6664CE82" w:rsidR="00BD3D42" w:rsidRDefault="00BD3D42" w:rsidP="00BD3D42"/>
    <w:p w14:paraId="445339E7" w14:textId="77777777" w:rsidR="00BD3D42" w:rsidRPr="00BD3D42" w:rsidRDefault="00BD3D42" w:rsidP="00BD3D42"/>
    <w:p w14:paraId="6D8743AA" w14:textId="77777777" w:rsidR="00322C7D" w:rsidRPr="00322C7D" w:rsidRDefault="00322C7D" w:rsidP="00322C7D"/>
    <w:p w14:paraId="1C5B96D5" w14:textId="77777777" w:rsidR="00722603" w:rsidRPr="00722603" w:rsidRDefault="00722603" w:rsidP="00722603"/>
    <w:p w14:paraId="66947DB5" w14:textId="77777777" w:rsidR="0014113B" w:rsidRPr="0014113B" w:rsidRDefault="0014113B" w:rsidP="0014113B"/>
    <w:p w14:paraId="07D1B0F7" w14:textId="77777777" w:rsidR="0014113B" w:rsidRPr="0014113B" w:rsidRDefault="0014113B" w:rsidP="0014113B"/>
    <w:p w14:paraId="4AFE3895" w14:textId="15CD8320" w:rsidR="0014113B" w:rsidRDefault="0014113B" w:rsidP="0014113B"/>
    <w:p w14:paraId="082C11AF" w14:textId="77777777" w:rsidR="0014113B" w:rsidRPr="0014113B" w:rsidRDefault="0014113B" w:rsidP="0014113B"/>
    <w:p w14:paraId="05D0B04D" w14:textId="77777777" w:rsidR="009D3C98" w:rsidRPr="009D3C98" w:rsidRDefault="009D3C98" w:rsidP="00B46DFE"/>
    <w:p w14:paraId="205787A3" w14:textId="77777777" w:rsidR="001C161F" w:rsidRPr="001C161F" w:rsidRDefault="001C161F" w:rsidP="001C161F"/>
    <w:sectPr w:rsidR="001C161F" w:rsidRPr="001C161F" w:rsidSect="009D25D9">
      <w:headerReference w:type="default" r:id="rId17"/>
      <w:footerReference w:type="default" r:id="rId18"/>
      <w:headerReference w:type="first" r:id="rId19"/>
      <w:footerReference w:type="first" r:id="rId20"/>
      <w:pgSz w:w="12240" w:h="15840" w:code="1"/>
      <w:pgMar w:top="2275" w:right="1296" w:bottom="1411"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E31E7" w14:textId="77777777" w:rsidR="0018344E" w:rsidRDefault="0018344E">
      <w:pPr>
        <w:spacing w:after="0"/>
      </w:pPr>
      <w:r>
        <w:separator/>
      </w:r>
    </w:p>
    <w:p w14:paraId="79ED311F" w14:textId="77777777" w:rsidR="0018344E" w:rsidRDefault="0018344E"/>
  </w:endnote>
  <w:endnote w:type="continuationSeparator" w:id="0">
    <w:p w14:paraId="779063D6" w14:textId="77777777" w:rsidR="0018344E" w:rsidRDefault="0018344E">
      <w:pPr>
        <w:spacing w:after="0"/>
      </w:pPr>
      <w:r>
        <w:continuationSeparator/>
      </w:r>
    </w:p>
    <w:p w14:paraId="79530E43" w14:textId="77777777" w:rsidR="0018344E" w:rsidRDefault="00183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6"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C4FD826"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r w:rsidRPr="005221F4">
      <w:rPr>
        <w:rFonts w:ascii="Yu Gothic Medium" w:eastAsia="Yu Gothic Medium" w:hAnsi="Yu Gothic Medium"/>
        <w:sz w:val="16"/>
        <w:szCs w:val="16"/>
      </w:rPr>
      <w:t xml:space="preserve">Simishka Dasupan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BD758" w14:textId="77777777" w:rsidR="0018344E" w:rsidRDefault="0018344E">
      <w:pPr>
        <w:spacing w:after="0"/>
      </w:pPr>
      <w:r>
        <w:separator/>
      </w:r>
    </w:p>
    <w:p w14:paraId="3BF1349E" w14:textId="77777777" w:rsidR="0018344E" w:rsidRDefault="0018344E"/>
  </w:footnote>
  <w:footnote w:type="continuationSeparator" w:id="0">
    <w:p w14:paraId="53D18D55" w14:textId="77777777" w:rsidR="0018344E" w:rsidRDefault="0018344E">
      <w:pPr>
        <w:spacing w:after="0"/>
      </w:pPr>
      <w:r>
        <w:continuationSeparator/>
      </w:r>
    </w:p>
    <w:p w14:paraId="2927C66E" w14:textId="77777777" w:rsidR="0018344E" w:rsidRDefault="00183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6445ED05">
          <wp:simplePos x="0" y="0"/>
          <wp:positionH relativeFrom="column">
            <wp:posOffset>-375071</wp:posOffset>
          </wp:positionH>
          <wp:positionV relativeFrom="paragraph">
            <wp:posOffset>-455930</wp:posOffset>
          </wp:positionV>
          <wp:extent cx="1905000" cy="1905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D3D79C0">
          <wp:simplePos x="0" y="0"/>
          <wp:positionH relativeFrom="margin">
            <wp:posOffset>-376835</wp:posOffset>
          </wp:positionH>
          <wp:positionV relativeFrom="paragraph">
            <wp:posOffset>-457365</wp:posOffset>
          </wp:positionV>
          <wp:extent cx="1904400" cy="190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D5341"/>
    <w:multiLevelType w:val="hybridMultilevel"/>
    <w:tmpl w:val="7C5C33EA"/>
    <w:lvl w:ilvl="0" w:tplc="EFE60D7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D0C5C"/>
    <w:multiLevelType w:val="hybridMultilevel"/>
    <w:tmpl w:val="A30A2134"/>
    <w:lvl w:ilvl="0" w:tplc="0DE0BBC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5FA43C0"/>
    <w:multiLevelType w:val="hybridMultilevel"/>
    <w:tmpl w:val="ABF08E44"/>
    <w:lvl w:ilvl="0" w:tplc="819E0748">
      <w:start w:val="1"/>
      <w:numFmt w:val="decimal"/>
      <w:suff w:val="spac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737B4"/>
    <w:multiLevelType w:val="hybridMultilevel"/>
    <w:tmpl w:val="8166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17A8"/>
    <w:multiLevelType w:val="hybridMultilevel"/>
    <w:tmpl w:val="5C9A1294"/>
    <w:lvl w:ilvl="0" w:tplc="809095A2">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24160E2"/>
    <w:multiLevelType w:val="hybridMultilevel"/>
    <w:tmpl w:val="0316C4BE"/>
    <w:lvl w:ilvl="0" w:tplc="4A2263A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10FB7"/>
    <w:multiLevelType w:val="hybridMultilevel"/>
    <w:tmpl w:val="997EF1FE"/>
    <w:lvl w:ilvl="0" w:tplc="76C852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0BC1"/>
    <w:multiLevelType w:val="hybridMultilevel"/>
    <w:tmpl w:val="3800AA46"/>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8322570"/>
    <w:multiLevelType w:val="hybridMultilevel"/>
    <w:tmpl w:val="2E54BDBC"/>
    <w:lvl w:ilvl="0" w:tplc="B1C42CB2">
      <w:start w:val="1"/>
      <w:numFmt w:val="decimal"/>
      <w:suff w:val="space"/>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B687B"/>
    <w:multiLevelType w:val="hybridMultilevel"/>
    <w:tmpl w:val="1B0E35B6"/>
    <w:lvl w:ilvl="0" w:tplc="5854144C">
      <w:start w:val="1"/>
      <w:numFmt w:val="decimal"/>
      <w:suff w:val="spac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F4842"/>
    <w:multiLevelType w:val="hybridMultilevel"/>
    <w:tmpl w:val="CB563AD2"/>
    <w:lvl w:ilvl="0" w:tplc="106A1A22">
      <w:start w:val="1"/>
      <w:numFmt w:val="decimal"/>
      <w:suff w:val="space"/>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2181F"/>
    <w:multiLevelType w:val="hybridMultilevel"/>
    <w:tmpl w:val="F6304286"/>
    <w:lvl w:ilvl="0" w:tplc="D0C00C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E7B79BD"/>
    <w:multiLevelType w:val="hybridMultilevel"/>
    <w:tmpl w:val="50B0CD80"/>
    <w:lvl w:ilvl="0" w:tplc="83442DC6">
      <w:start w:val="1"/>
      <w:numFmt w:val="decimal"/>
      <w:suff w:val="space"/>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E61F6"/>
    <w:multiLevelType w:val="hybridMultilevel"/>
    <w:tmpl w:val="D76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211EF"/>
    <w:multiLevelType w:val="hybridMultilevel"/>
    <w:tmpl w:val="5EA0A5CA"/>
    <w:lvl w:ilvl="0" w:tplc="A07EA4B8">
      <w:start w:val="1"/>
      <w:numFmt w:val="decimal"/>
      <w:suff w:val="space"/>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46AA1"/>
    <w:multiLevelType w:val="hybridMultilevel"/>
    <w:tmpl w:val="7056FC80"/>
    <w:lvl w:ilvl="0" w:tplc="9D927BB6">
      <w:start w:val="1"/>
      <w:numFmt w:val="decimal"/>
      <w:suff w:val="spac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16B0995"/>
    <w:multiLevelType w:val="hybridMultilevel"/>
    <w:tmpl w:val="A5A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03EC9"/>
    <w:multiLevelType w:val="hybridMultilevel"/>
    <w:tmpl w:val="0276D586"/>
    <w:lvl w:ilvl="0" w:tplc="C3A8A150">
      <w:start w:val="1"/>
      <w:numFmt w:val="decimal"/>
      <w:suff w:val="space"/>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D4D48"/>
    <w:multiLevelType w:val="multilevel"/>
    <w:tmpl w:val="4C445BB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A8A05B1"/>
    <w:multiLevelType w:val="hybridMultilevel"/>
    <w:tmpl w:val="FC2603F2"/>
    <w:lvl w:ilvl="0" w:tplc="E24AD4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B1458"/>
    <w:multiLevelType w:val="hybridMultilevel"/>
    <w:tmpl w:val="99EA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EF4049"/>
    <w:multiLevelType w:val="multilevel"/>
    <w:tmpl w:val="7B38A2AE"/>
    <w:lvl w:ilvl="0">
      <w:start w:val="1"/>
      <w:numFmt w:val="decimal"/>
      <w:pStyle w:val="Heading1"/>
      <w:lvlText w:val="%1."/>
      <w:lvlJc w:val="left"/>
      <w:pPr>
        <w:ind w:left="720" w:hanging="360"/>
      </w:pPr>
      <w:rPr>
        <w:sz w:val="22"/>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6"/>
  </w:num>
  <w:num w:numId="13">
    <w:abstractNumId w:val="11"/>
  </w:num>
  <w:num w:numId="14">
    <w:abstractNumId w:val="14"/>
  </w:num>
  <w:num w:numId="15">
    <w:abstractNumId w:val="31"/>
  </w:num>
  <w:num w:numId="16">
    <w:abstractNumId w:val="29"/>
  </w:num>
  <w:num w:numId="17">
    <w:abstractNumId w:val="13"/>
  </w:num>
  <w:num w:numId="18">
    <w:abstractNumId w:val="27"/>
  </w:num>
  <w:num w:numId="19">
    <w:abstractNumId w:val="23"/>
  </w:num>
  <w:num w:numId="20">
    <w:abstractNumId w:val="16"/>
  </w:num>
  <w:num w:numId="21">
    <w:abstractNumId w:val="17"/>
  </w:num>
  <w:num w:numId="22">
    <w:abstractNumId w:val="21"/>
  </w:num>
  <w:num w:numId="23">
    <w:abstractNumId w:val="30"/>
  </w:num>
  <w:num w:numId="24">
    <w:abstractNumId w:val="25"/>
  </w:num>
  <w:num w:numId="25">
    <w:abstractNumId w:val="20"/>
  </w:num>
  <w:num w:numId="26">
    <w:abstractNumId w:val="19"/>
  </w:num>
  <w:num w:numId="27">
    <w:abstractNumId w:val="12"/>
  </w:num>
  <w:num w:numId="28">
    <w:abstractNumId w:val="10"/>
  </w:num>
  <w:num w:numId="29">
    <w:abstractNumId w:val="15"/>
  </w:num>
  <w:num w:numId="30">
    <w:abstractNumId w:val="18"/>
  </w:num>
  <w:num w:numId="31">
    <w:abstractNumId w:val="24"/>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46324"/>
    <w:rsid w:val="000828F4"/>
    <w:rsid w:val="000B40A7"/>
    <w:rsid w:val="000C41F2"/>
    <w:rsid w:val="000C735C"/>
    <w:rsid w:val="000F51EC"/>
    <w:rsid w:val="000F7122"/>
    <w:rsid w:val="0014113B"/>
    <w:rsid w:val="00177783"/>
    <w:rsid w:val="0018344E"/>
    <w:rsid w:val="001B4EEF"/>
    <w:rsid w:val="001B689C"/>
    <w:rsid w:val="001C161F"/>
    <w:rsid w:val="00200635"/>
    <w:rsid w:val="00204C7E"/>
    <w:rsid w:val="00254E0D"/>
    <w:rsid w:val="002810E3"/>
    <w:rsid w:val="00283073"/>
    <w:rsid w:val="002C562A"/>
    <w:rsid w:val="00310980"/>
    <w:rsid w:val="00322C7D"/>
    <w:rsid w:val="00334B25"/>
    <w:rsid w:val="00344525"/>
    <w:rsid w:val="00356101"/>
    <w:rsid w:val="0038000D"/>
    <w:rsid w:val="00385ACF"/>
    <w:rsid w:val="00422757"/>
    <w:rsid w:val="00475D96"/>
    <w:rsid w:val="00477474"/>
    <w:rsid w:val="00480B7F"/>
    <w:rsid w:val="004950FC"/>
    <w:rsid w:val="004A1893"/>
    <w:rsid w:val="004C287B"/>
    <w:rsid w:val="004C4A44"/>
    <w:rsid w:val="004F3197"/>
    <w:rsid w:val="004F71EA"/>
    <w:rsid w:val="005125BB"/>
    <w:rsid w:val="005221F4"/>
    <w:rsid w:val="00523FDB"/>
    <w:rsid w:val="005264AB"/>
    <w:rsid w:val="00537F9C"/>
    <w:rsid w:val="00572222"/>
    <w:rsid w:val="005D3057"/>
    <w:rsid w:val="005D3DA6"/>
    <w:rsid w:val="006379BC"/>
    <w:rsid w:val="00642E91"/>
    <w:rsid w:val="0067673F"/>
    <w:rsid w:val="006C6CAD"/>
    <w:rsid w:val="00722603"/>
    <w:rsid w:val="00744EA9"/>
    <w:rsid w:val="00752FC4"/>
    <w:rsid w:val="00757E9C"/>
    <w:rsid w:val="00770E49"/>
    <w:rsid w:val="007B4C91"/>
    <w:rsid w:val="007C253C"/>
    <w:rsid w:val="007D70F7"/>
    <w:rsid w:val="007F3D55"/>
    <w:rsid w:val="008048DB"/>
    <w:rsid w:val="00807F04"/>
    <w:rsid w:val="00830C5F"/>
    <w:rsid w:val="00834A33"/>
    <w:rsid w:val="00851B43"/>
    <w:rsid w:val="00896EE1"/>
    <w:rsid w:val="008B0076"/>
    <w:rsid w:val="008C1482"/>
    <w:rsid w:val="008C2737"/>
    <w:rsid w:val="008C3628"/>
    <w:rsid w:val="008D0AA7"/>
    <w:rsid w:val="00912A0A"/>
    <w:rsid w:val="00936859"/>
    <w:rsid w:val="009425D9"/>
    <w:rsid w:val="009468D3"/>
    <w:rsid w:val="009521C2"/>
    <w:rsid w:val="00954D93"/>
    <w:rsid w:val="0099390D"/>
    <w:rsid w:val="009A039F"/>
    <w:rsid w:val="009D25D9"/>
    <w:rsid w:val="009D3C98"/>
    <w:rsid w:val="00A15648"/>
    <w:rsid w:val="00A17117"/>
    <w:rsid w:val="00A316D3"/>
    <w:rsid w:val="00A5578C"/>
    <w:rsid w:val="00A56B78"/>
    <w:rsid w:val="00A62C23"/>
    <w:rsid w:val="00A72E1C"/>
    <w:rsid w:val="00A763AE"/>
    <w:rsid w:val="00A80431"/>
    <w:rsid w:val="00AC1A6E"/>
    <w:rsid w:val="00AF4A61"/>
    <w:rsid w:val="00B46DFE"/>
    <w:rsid w:val="00B55680"/>
    <w:rsid w:val="00B63133"/>
    <w:rsid w:val="00BC0F0A"/>
    <w:rsid w:val="00BC69CE"/>
    <w:rsid w:val="00BD3D42"/>
    <w:rsid w:val="00C10A44"/>
    <w:rsid w:val="00C11980"/>
    <w:rsid w:val="00C16A23"/>
    <w:rsid w:val="00C37964"/>
    <w:rsid w:val="00C57989"/>
    <w:rsid w:val="00C64745"/>
    <w:rsid w:val="00C948EA"/>
    <w:rsid w:val="00CB0809"/>
    <w:rsid w:val="00CB60BA"/>
    <w:rsid w:val="00CC5618"/>
    <w:rsid w:val="00CD1A54"/>
    <w:rsid w:val="00D04123"/>
    <w:rsid w:val="00D06525"/>
    <w:rsid w:val="00D149F1"/>
    <w:rsid w:val="00D25607"/>
    <w:rsid w:val="00D36106"/>
    <w:rsid w:val="00D66793"/>
    <w:rsid w:val="00DC7840"/>
    <w:rsid w:val="00DD08DF"/>
    <w:rsid w:val="00E00E86"/>
    <w:rsid w:val="00E073C9"/>
    <w:rsid w:val="00E2508A"/>
    <w:rsid w:val="00E5646A"/>
    <w:rsid w:val="00E62294"/>
    <w:rsid w:val="00E63A04"/>
    <w:rsid w:val="00E64688"/>
    <w:rsid w:val="00F33946"/>
    <w:rsid w:val="00F71D73"/>
    <w:rsid w:val="00F7204C"/>
    <w:rsid w:val="00F763B1"/>
    <w:rsid w:val="00FA402E"/>
    <w:rsid w:val="00FB11F3"/>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Heading2"/>
    <w:next w:val="Normal"/>
    <w:link w:val="Heading1Char"/>
    <w:uiPriority w:val="9"/>
    <w:qFormat/>
    <w:rsid w:val="00C57989"/>
    <w:pPr>
      <w:numPr>
        <w:numId w:val="11"/>
      </w:numPr>
      <w:spacing w:before="40" w:line="259" w:lineRule="auto"/>
      <w:outlineLvl w:val="0"/>
    </w:pPr>
    <w:rPr>
      <w:rFonts w:ascii="Yu Gothic Medium" w:eastAsia="Yu Gothic Medium" w:hAnsi="Yu Gothic Medium"/>
      <w:b/>
      <w:color w:val="1F4E79" w:themeColor="accent5" w:themeShade="80"/>
      <w:u w:val="single"/>
    </w:rPr>
  </w:style>
  <w:style w:type="paragraph" w:styleId="Heading2">
    <w:name w:val="heading 2"/>
    <w:basedOn w:val="Normal"/>
    <w:next w:val="Normal"/>
    <w:link w:val="Heading2Char"/>
    <w:uiPriority w:val="9"/>
    <w:qFormat/>
    <w:rsid w:val="00C57989"/>
    <w:pPr>
      <w:keepNext/>
      <w:keepLines/>
      <w:spacing w:before="200" w:after="0"/>
      <w:outlineLvl w:val="1"/>
    </w:pPr>
    <w:rPr>
      <w:rFonts w:asciiTheme="majorHAnsi" w:eastAsiaTheme="majorEastAsia" w:hAnsiTheme="majorHAnsi" w:cstheme="majorBidi"/>
      <w:bCs/>
      <w:color w:val="F28D2C" w:themeColor="accent4"/>
      <w:sz w:val="26"/>
      <w:szCs w:val="26"/>
    </w:rPr>
  </w:style>
  <w:style w:type="paragraph" w:styleId="Heading3">
    <w:name w:val="heading 3"/>
    <w:basedOn w:val="Normal"/>
    <w:next w:val="Normal"/>
    <w:link w:val="Heading3Char"/>
    <w:uiPriority w:val="9"/>
    <w:unhideWhenUsed/>
    <w:qFormat/>
    <w:rsid w:val="00C57989"/>
    <w:pPr>
      <w:keepNext/>
      <w:keepLines/>
      <w:spacing w:before="40" w:after="0"/>
      <w:outlineLvl w:val="2"/>
    </w:pPr>
    <w:rPr>
      <w:rFonts w:asciiTheme="majorHAnsi" w:eastAsiaTheme="majorEastAsia" w:hAnsiTheme="majorHAnsi" w:cstheme="majorBidi"/>
      <w:color w:val="004E6A" w:themeColor="accent2" w:themeShade="80"/>
    </w:rPr>
  </w:style>
  <w:style w:type="paragraph" w:styleId="Heading4">
    <w:name w:val="heading 4"/>
    <w:basedOn w:val="Normal"/>
    <w:next w:val="Normal"/>
    <w:link w:val="Heading4Char"/>
    <w:uiPriority w:val="9"/>
    <w:unhideWhenUsed/>
    <w:qFormat/>
    <w:rsid w:val="0014113B"/>
    <w:pPr>
      <w:keepNext/>
      <w:keepLines/>
      <w:spacing w:before="40" w:after="0"/>
      <w:outlineLvl w:val="3"/>
    </w:pPr>
    <w:rPr>
      <w:rFonts w:asciiTheme="majorHAnsi" w:eastAsiaTheme="majorEastAsia" w:hAnsiTheme="majorHAnsi" w:cstheme="majorBidi"/>
      <w:iCs/>
      <w:color w:val="000000" w:themeColor="text2"/>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C57989"/>
    <w:rPr>
      <w:rFonts w:ascii="Yu Gothic Medium" w:eastAsia="Yu Gothic Medium" w:hAnsi="Yu Gothic Medium" w:cstheme="majorBidi"/>
      <w:b/>
      <w:bCs/>
      <w:color w:val="1F4E79" w:themeColor="accent5" w:themeShade="80"/>
      <w:sz w:val="26"/>
      <w:szCs w:val="26"/>
      <w:u w:val="single"/>
    </w:rPr>
  </w:style>
  <w:style w:type="character" w:customStyle="1" w:styleId="Heading2Char">
    <w:name w:val="Heading 2 Char"/>
    <w:basedOn w:val="DefaultParagraphFont"/>
    <w:link w:val="Heading2"/>
    <w:uiPriority w:val="9"/>
    <w:rsid w:val="00C57989"/>
    <w:rPr>
      <w:rFonts w:asciiTheme="majorHAnsi" w:eastAsiaTheme="majorEastAsia" w:hAnsiTheme="majorHAnsi" w:cstheme="majorBidi"/>
      <w:bCs/>
      <w:color w:val="F28D2C" w:themeColor="accent4"/>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C57989"/>
    <w:rPr>
      <w:rFonts w:asciiTheme="majorHAnsi" w:eastAsiaTheme="majorEastAsia" w:hAnsiTheme="majorHAnsi" w:cstheme="majorBidi"/>
      <w:color w:val="004E6A" w:themeColor="accent2" w:themeShade="80"/>
    </w:rPr>
  </w:style>
  <w:style w:type="character" w:customStyle="1" w:styleId="Heading4Char">
    <w:name w:val="Heading 4 Char"/>
    <w:basedOn w:val="DefaultParagraphFont"/>
    <w:link w:val="Heading4"/>
    <w:uiPriority w:val="9"/>
    <w:rsid w:val="0014113B"/>
    <w:rPr>
      <w:rFonts w:asciiTheme="majorHAnsi" w:eastAsiaTheme="majorEastAsia" w:hAnsiTheme="majorHAnsi" w:cstheme="majorBidi"/>
      <w:iCs/>
      <w:color w:val="000000" w:themeColor="text2"/>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 w:type="character" w:customStyle="1" w:styleId="apple-tab-span">
    <w:name w:val="apple-tab-span"/>
    <w:basedOn w:val="DefaultParagraphFont"/>
    <w:rsid w:val="00E0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 w:id="18111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18073639@tuks.co.z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u19232812@tuks.co.z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18216740@tuks.co.z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18031880@tuks.co.za" TargetMode="External"/><Relationship Id="rId5" Type="http://schemas.openxmlformats.org/officeDocument/2006/relationships/numbering" Target="numbering.xml"/><Relationship Id="rId15" Type="http://schemas.openxmlformats.org/officeDocument/2006/relationships/hyperlink" Target="mailto:Matome%20Mabits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19054743@tuks.co.z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F55A81E-0B55-4F47-9731-5C3888FE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17</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2021-10-16T12:50:00Z</dcterms:created>
  <dcterms:modified xsi:type="dcterms:W3CDTF">2021-10-17T13:53:00Z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